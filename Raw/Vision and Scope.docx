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numId w:val="0"/>
        </w:numPr>
      </w:pPr>
      <w:bookmarkStart w:id="19" w:name="_GoBack"/>
      <w:bookmarkEnd w:id="19"/>
    </w:p>
    <w:p>
      <w:pPr>
        <w:pStyle w:val="20"/>
        <w:rPr>
          <w:rFonts w:ascii="Times New Roman" w:hAnsi="Times New Roman" w:eastAsia="Times New Roman" w:cs="Times New Roman"/>
        </w:rPr>
      </w:pPr>
      <w:r>
        <w:rPr>
          <w:rFonts w:ascii="Times New Roman" w:hAnsi="Times New Roman" w:eastAsia="Times New Roman" w:cs="Times New Roman"/>
          <w:rtl w:val="0"/>
        </w:rPr>
        <w:t>Vision and Scope Document</w:t>
      </w:r>
    </w:p>
    <w:p>
      <w:pPr>
        <w:pStyle w:val="20"/>
        <w:spacing w:before="0" w:after="400"/>
        <w:rPr>
          <w:rFonts w:ascii="Times New Roman" w:hAnsi="Times New Roman" w:eastAsia="Times New Roman" w:cs="Times New Roman"/>
          <w:sz w:val="40"/>
          <w:szCs w:val="40"/>
        </w:rPr>
      </w:pPr>
      <w:r>
        <w:rPr>
          <w:rFonts w:ascii="Times New Roman" w:hAnsi="Times New Roman" w:eastAsia="Times New Roman" w:cs="Times New Roman"/>
          <w:sz w:val="40"/>
          <w:szCs w:val="40"/>
          <w:rtl w:val="0"/>
        </w:rPr>
        <w:t>for</w:t>
      </w:r>
    </w:p>
    <w:p>
      <w:pPr>
        <w:pStyle w:val="20"/>
        <w:rPr>
          <w:rFonts w:ascii="Times New Roman" w:hAnsi="Times New Roman" w:eastAsia="Times New Roman" w:cs="Times New Roman"/>
        </w:rPr>
      </w:pPr>
      <w:r>
        <w:rPr>
          <w:rFonts w:ascii="Times New Roman" w:hAnsi="Times New Roman" w:eastAsia="Times New Roman" w:cs="Times New Roman"/>
          <w:rtl w:val="0"/>
        </w:rPr>
        <w:t>Clinic Management System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720" w:line="240" w:lineRule="auto"/>
        <w:ind w:left="0" w:right="0" w:firstLine="0"/>
        <w:jc w:val="right"/>
        <w:rPr>
          <w:b/>
          <w:i w:val="0"/>
          <w:smallCaps w:val="0"/>
          <w:strike w:val="0"/>
          <w:color w:val="000000"/>
          <w:sz w:val="24"/>
          <w:szCs w:val="24"/>
          <w:u w:val="none"/>
          <w:shd w:val="clear" w:fill="auto"/>
          <w:vertAlign w:val="baseline"/>
        </w:rPr>
      </w:pPr>
      <w:r>
        <w:rPr>
          <w:b/>
          <w:i w:val="0"/>
          <w:smallCaps w:val="0"/>
          <w:strike w:val="0"/>
          <w:color w:val="000000"/>
          <w:sz w:val="24"/>
          <w:szCs w:val="24"/>
          <w:u w:val="none"/>
          <w:shd w:val="clear" w:fill="auto"/>
          <w:vertAlign w:val="baseline"/>
          <w:rtl w:val="0"/>
        </w:rPr>
        <w:t>Version 1.0 approved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720" w:line="240" w:lineRule="auto"/>
        <w:ind w:left="0" w:right="0" w:firstLine="0"/>
        <w:jc w:val="right"/>
        <w:rPr>
          <w:b/>
          <w:i w:val="0"/>
          <w:smallCaps w:val="0"/>
          <w:strike w:val="0"/>
          <w:color w:val="000000"/>
          <w:sz w:val="24"/>
          <w:szCs w:val="24"/>
          <w:u w:val="none"/>
          <w:shd w:val="clear" w:fill="auto"/>
          <w:vertAlign w:val="baseline"/>
        </w:rPr>
      </w:pPr>
      <w:r>
        <w:rPr>
          <w:b/>
          <w:i w:val="0"/>
          <w:smallCaps w:val="0"/>
          <w:strike w:val="0"/>
          <w:color w:val="000000"/>
          <w:sz w:val="24"/>
          <w:szCs w:val="24"/>
          <w:u w:val="none"/>
          <w:shd w:val="clear" w:fill="auto"/>
          <w:vertAlign w:val="baseline"/>
          <w:rtl w:val="0"/>
        </w:rPr>
        <w:t>Prepared by Pham Vinh Nhan, Cao Chi Hai, Truong Binh Tan, Nguyen Thai Thinh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720" w:line="240" w:lineRule="auto"/>
        <w:ind w:left="0" w:right="0" w:firstLine="0"/>
        <w:jc w:val="right"/>
        <w:rPr>
          <w:b/>
          <w:i w:val="0"/>
          <w:smallCaps w:val="0"/>
          <w:strike w:val="0"/>
          <w:color w:val="000000"/>
          <w:sz w:val="24"/>
          <w:szCs w:val="24"/>
          <w:u w:val="none"/>
          <w:shd w:val="clear" w:fill="auto"/>
          <w:vertAlign w:val="baseline"/>
        </w:rPr>
      </w:pPr>
      <w:r>
        <w:rPr>
          <w:b/>
          <w:i w:val="0"/>
          <w:smallCaps w:val="0"/>
          <w:strike w:val="0"/>
          <w:color w:val="000000"/>
          <w:sz w:val="24"/>
          <w:szCs w:val="24"/>
          <w:u w:val="none"/>
          <w:shd w:val="clear" w:fill="auto"/>
          <w:vertAlign w:val="baseline"/>
          <w:rtl w:val="0"/>
        </w:rPr>
        <w:t>Group</w:t>
      </w:r>
      <w:r>
        <w:rPr>
          <w:b/>
          <w:rtl w:val="0"/>
        </w:rPr>
        <w:t xml:space="preserve"> 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720" w:line="240" w:lineRule="auto"/>
        <w:ind w:left="0" w:right="0" w:firstLine="0"/>
        <w:jc w:val="right"/>
        <w:rPr>
          <w:b/>
          <w:i w:val="0"/>
          <w:smallCaps w:val="0"/>
          <w:strike w:val="0"/>
          <w:color w:val="000000"/>
          <w:sz w:val="24"/>
          <w:szCs w:val="24"/>
          <w:u w:val="none"/>
          <w:shd w:val="clear" w:fill="auto"/>
          <w:vertAlign w:val="baseline"/>
        </w:rPr>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pgNumType w:start="1"/>
          <w:cols w:space="720" w:num="1"/>
          <w:titlePg/>
        </w:sectPr>
      </w:pPr>
      <w:r>
        <w:rPr>
          <w:b/>
          <w:i w:val="0"/>
          <w:smallCaps w:val="0"/>
          <w:strike w:val="0"/>
          <w:color w:val="000000"/>
          <w:sz w:val="24"/>
          <w:szCs w:val="24"/>
          <w:u w:val="none"/>
          <w:shd w:val="clear" w:fill="auto"/>
          <w:vertAlign w:val="baseline"/>
          <w:rtl w:val="0"/>
        </w:rPr>
        <w:t>September 8, 2021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left"/>
        <w:rPr>
          <w:b/>
          <w:i w:val="0"/>
          <w:smallCaps w:val="0"/>
          <w:strike w:val="0"/>
          <w:color w:val="000000"/>
          <w:sz w:val="36"/>
          <w:szCs w:val="36"/>
          <w:u w:val="none"/>
          <w:shd w:val="clear" w:fill="auto"/>
          <w:vertAlign w:val="baseline"/>
        </w:rPr>
      </w:pPr>
      <w:bookmarkStart w:id="0" w:name="_heading=h.gjdgxs" w:colFirst="0" w:colLast="0"/>
      <w:bookmarkEnd w:id="0"/>
      <w:r>
        <w:rPr>
          <w:b/>
          <w:i w:val="0"/>
          <w:smallCaps w:val="0"/>
          <w:strike w:val="0"/>
          <w:color w:val="000000"/>
          <w:sz w:val="36"/>
          <w:szCs w:val="36"/>
          <w:u w:val="none"/>
          <w:shd w:val="clear" w:fill="auto"/>
          <w:vertAlign w:val="baseline"/>
          <w:rtl w:val="0"/>
        </w:rPr>
        <w:t>Table of Contents</w:t>
      </w:r>
    </w:p>
    <w:p/>
    <w:sdt>
      <w:sdtPr>
        <w:id w:val="1"/>
        <w:docPartObj>
          <w:docPartGallery w:val="Table of Contents"/>
          <w:docPartUnique/>
        </w:docPartObj>
      </w:sdtPr>
      <w:sdtContent>
        <w:p>
          <w:r>
            <w:fldChar w:fldCharType="begin"/>
          </w:r>
          <w:r>
            <w:instrText xml:space="preserve"> TOC \h \u \z </w:instrText>
          </w:r>
          <w:r>
            <w:fldChar w:fldCharType="separate"/>
          </w:r>
          <w:r>
            <w:rPr>
              <w:i w:val="0"/>
              <w:smallCaps w:val="0"/>
              <w:strike w:val="0"/>
              <w:color w:val="000000"/>
              <w:sz w:val="24"/>
              <w:szCs w:val="24"/>
              <w:u w:val="none"/>
              <w:shd w:val="clear" w:fill="auto"/>
              <w:vertAlign w:val="baseline"/>
              <w:rtl w:val="0"/>
            </w:rPr>
            <w:t>Table of Contents</w:t>
          </w:r>
          <w:r>
            <w:rPr>
              <w:i w:val="0"/>
              <w:smallCaps w:val="0"/>
              <w:strike w:val="0"/>
              <w:color w:val="000000"/>
              <w:sz w:val="24"/>
              <w:szCs w:val="24"/>
              <w:u w:val="none"/>
              <w:shd w:val="clear" w:fill="auto"/>
              <w:vertAlign w:val="baseline"/>
              <w:rtl w:val="0"/>
            </w:rPr>
            <w:tab/>
          </w:r>
          <w:r>
            <w:fldChar w:fldCharType="begin"/>
          </w:r>
          <w:r>
            <w:instrText xml:space="preserve"> PAGEREF _heading=h.gjdgxs \h </w:instrText>
          </w:r>
          <w:r>
            <w:fldChar w:fldCharType="separate"/>
          </w:r>
          <w:r>
            <w:t>2</w:t>
          </w:r>
          <w:r>
            <w:fldChar w:fldCharType="end"/>
          </w:r>
          <w:r>
            <w:rPr>
              <w:i w:val="0"/>
              <w:smallCaps w:val="0"/>
              <w:strike w:val="0"/>
              <w:color w:val="000000"/>
              <w:sz w:val="24"/>
              <w:szCs w:val="24"/>
              <w:u w:val="none"/>
              <w:shd w:val="clear" w:fill="auto"/>
              <w:vertAlign w:val="baseline"/>
              <w:rtl w:val="0"/>
            </w:rPr>
            <w:t>Revision History</w:t>
          </w:r>
          <w:r>
            <w:rPr>
              <w:i w:val="0"/>
              <w:smallCaps w:val="0"/>
              <w:strike w:val="0"/>
              <w:color w:val="000000"/>
              <w:sz w:val="24"/>
              <w:szCs w:val="24"/>
              <w:u w:val="none"/>
              <w:shd w:val="clear" w:fill="auto"/>
              <w:vertAlign w:val="baseline"/>
              <w:rtl w:val="0"/>
            </w:rPr>
            <w:tab/>
          </w:r>
          <w:r>
            <w:fldChar w:fldCharType="begin"/>
          </w:r>
          <w:r>
            <w:instrText xml:space="preserve"> PAGEREF _heading=h.30j0zll \h </w:instrText>
          </w:r>
          <w:r>
            <w:fldChar w:fldCharType="separate"/>
          </w:r>
          <w:r>
            <w:t>2</w:t>
          </w:r>
          <w:r>
            <w:fldChar w:fldCharType="end"/>
          </w:r>
          <w:r>
            <w:rPr>
              <w:i w:val="0"/>
              <w:smallCaps w:val="0"/>
              <w:strike w:val="0"/>
              <w:color w:val="000000"/>
              <w:sz w:val="24"/>
              <w:szCs w:val="24"/>
              <w:u w:val="none"/>
              <w:shd w:val="clear" w:fill="auto"/>
              <w:vertAlign w:val="baseline"/>
              <w:rtl w:val="0"/>
            </w:rPr>
            <w:t>1.</w:t>
          </w:r>
          <w:r>
            <w:rPr>
              <w:i w:val="0"/>
              <w:smallCaps w:val="0"/>
              <w:strike w:val="0"/>
              <w:color w:val="000000"/>
              <w:sz w:val="22"/>
              <w:szCs w:val="22"/>
              <w:u w:val="none"/>
              <w:shd w:val="clear" w:fill="auto"/>
              <w:vertAlign w:val="baseline"/>
              <w:rtl w:val="0"/>
            </w:rPr>
            <w:tab/>
          </w:r>
          <w:r>
            <w:rPr>
              <w:i w:val="0"/>
              <w:smallCaps w:val="0"/>
              <w:strike w:val="0"/>
              <w:color w:val="000000"/>
              <w:sz w:val="24"/>
              <w:szCs w:val="24"/>
              <w:u w:val="none"/>
              <w:shd w:val="clear" w:fill="auto"/>
              <w:vertAlign w:val="baseline"/>
              <w:rtl w:val="0"/>
            </w:rPr>
            <w:t>Business Requirements</w:t>
          </w:r>
          <w:r>
            <w:rPr>
              <w:i w:val="0"/>
              <w:smallCaps w:val="0"/>
              <w:strike w:val="0"/>
              <w:color w:val="000000"/>
              <w:sz w:val="24"/>
              <w:szCs w:val="24"/>
              <w:u w:val="none"/>
              <w:shd w:val="clear" w:fill="auto"/>
              <w:vertAlign w:val="baseline"/>
              <w:rtl w:val="0"/>
            </w:rPr>
            <w:tab/>
          </w:r>
          <w:r>
            <w:fldChar w:fldCharType="begin"/>
          </w:r>
          <w:r>
            <w:instrText xml:space="preserve"> PAGEREF _heading=h.1fob9te \h </w:instrText>
          </w:r>
          <w:r>
            <w:fldChar w:fldCharType="separate"/>
          </w:r>
          <w:r>
            <w:t>1</w:t>
          </w:r>
          <w:r>
            <w:fldChar w:fldCharType="end"/>
          </w:r>
          <w:r>
            <w:rPr>
              <w:i w:val="0"/>
              <w:smallCaps w:val="0"/>
              <w:strike w:val="0"/>
              <w:color w:val="000000"/>
              <w:sz w:val="24"/>
              <w:szCs w:val="24"/>
              <w:u w:val="none"/>
              <w:shd w:val="clear" w:fill="auto"/>
              <w:vertAlign w:val="baseline"/>
              <w:rtl w:val="0"/>
            </w:rPr>
            <w:t>1.1.</w:t>
          </w:r>
          <w:r>
            <w:rPr>
              <w:i w:val="0"/>
              <w:smallCaps w:val="0"/>
              <w:strike w:val="0"/>
              <w:color w:val="000000"/>
              <w:sz w:val="22"/>
              <w:szCs w:val="22"/>
              <w:u w:val="none"/>
              <w:shd w:val="clear" w:fill="auto"/>
              <w:vertAlign w:val="baseline"/>
              <w:rtl w:val="0"/>
            </w:rPr>
            <w:tab/>
          </w:r>
          <w:r>
            <w:rPr>
              <w:i w:val="0"/>
              <w:smallCaps w:val="0"/>
              <w:strike w:val="0"/>
              <w:color w:val="000000"/>
              <w:sz w:val="24"/>
              <w:szCs w:val="24"/>
              <w:u w:val="none"/>
              <w:shd w:val="clear" w:fill="auto"/>
              <w:vertAlign w:val="baseline"/>
              <w:rtl w:val="0"/>
            </w:rPr>
            <w:t>Background</w:t>
          </w:r>
          <w:r>
            <w:rPr>
              <w:i w:val="0"/>
              <w:smallCaps w:val="0"/>
              <w:strike w:val="0"/>
              <w:color w:val="000000"/>
              <w:sz w:val="24"/>
              <w:szCs w:val="24"/>
              <w:u w:val="none"/>
              <w:shd w:val="clear" w:fill="auto"/>
              <w:vertAlign w:val="baseline"/>
              <w:rtl w:val="0"/>
            </w:rPr>
            <w:tab/>
          </w:r>
          <w:r>
            <w:fldChar w:fldCharType="begin"/>
          </w:r>
          <w:r>
            <w:instrText xml:space="preserve"> PAGEREF _heading=h.3znysh7 \h </w:instrText>
          </w:r>
          <w:r>
            <w:fldChar w:fldCharType="separate"/>
          </w:r>
          <w:r>
            <w:t>1</w:t>
          </w:r>
          <w:r>
            <w:fldChar w:fldCharType="end"/>
          </w:r>
          <w:r>
            <w:rPr>
              <w:i w:val="0"/>
              <w:smallCaps w:val="0"/>
              <w:strike w:val="0"/>
              <w:color w:val="000000"/>
              <w:sz w:val="24"/>
              <w:szCs w:val="24"/>
              <w:u w:val="none"/>
              <w:shd w:val="clear" w:fill="auto"/>
              <w:vertAlign w:val="baseline"/>
              <w:rtl w:val="0"/>
            </w:rPr>
            <w:t>1.2.</w:t>
          </w:r>
          <w:r>
            <w:rPr>
              <w:i w:val="0"/>
              <w:smallCaps w:val="0"/>
              <w:strike w:val="0"/>
              <w:color w:val="000000"/>
              <w:sz w:val="22"/>
              <w:szCs w:val="22"/>
              <w:u w:val="none"/>
              <w:shd w:val="clear" w:fill="auto"/>
              <w:vertAlign w:val="baseline"/>
              <w:rtl w:val="0"/>
            </w:rPr>
            <w:tab/>
          </w:r>
          <w:r>
            <w:rPr>
              <w:i w:val="0"/>
              <w:smallCaps w:val="0"/>
              <w:strike w:val="0"/>
              <w:color w:val="000000"/>
              <w:sz w:val="24"/>
              <w:szCs w:val="24"/>
              <w:u w:val="none"/>
              <w:shd w:val="clear" w:fill="auto"/>
              <w:vertAlign w:val="baseline"/>
              <w:rtl w:val="0"/>
            </w:rPr>
            <w:t>Business Opportunity</w:t>
          </w:r>
          <w:r>
            <w:rPr>
              <w:i w:val="0"/>
              <w:smallCaps w:val="0"/>
              <w:strike w:val="0"/>
              <w:color w:val="000000"/>
              <w:sz w:val="24"/>
              <w:szCs w:val="24"/>
              <w:u w:val="none"/>
              <w:shd w:val="clear" w:fill="auto"/>
              <w:vertAlign w:val="baseline"/>
              <w:rtl w:val="0"/>
            </w:rPr>
            <w:tab/>
          </w:r>
          <w:r>
            <w:fldChar w:fldCharType="begin"/>
          </w:r>
          <w:r>
            <w:instrText xml:space="preserve"> PAGEREF _heading=h.2et92p0 \h </w:instrText>
          </w:r>
          <w:r>
            <w:fldChar w:fldCharType="separate"/>
          </w:r>
          <w:r>
            <w:t>1</w:t>
          </w:r>
          <w:r>
            <w:fldChar w:fldCharType="end"/>
          </w:r>
          <w:r>
            <w:rPr>
              <w:i w:val="0"/>
              <w:smallCaps w:val="0"/>
              <w:strike w:val="0"/>
              <w:color w:val="000000"/>
              <w:sz w:val="24"/>
              <w:szCs w:val="24"/>
              <w:u w:val="none"/>
              <w:shd w:val="clear" w:fill="auto"/>
              <w:vertAlign w:val="baseline"/>
              <w:rtl w:val="0"/>
            </w:rPr>
            <w:t>1.3.</w:t>
          </w:r>
          <w:r>
            <w:rPr>
              <w:i w:val="0"/>
              <w:smallCaps w:val="0"/>
              <w:strike w:val="0"/>
              <w:color w:val="000000"/>
              <w:sz w:val="22"/>
              <w:szCs w:val="22"/>
              <w:u w:val="none"/>
              <w:shd w:val="clear" w:fill="auto"/>
              <w:vertAlign w:val="baseline"/>
              <w:rtl w:val="0"/>
            </w:rPr>
            <w:tab/>
          </w:r>
          <w:r>
            <w:rPr>
              <w:i w:val="0"/>
              <w:smallCaps w:val="0"/>
              <w:strike w:val="0"/>
              <w:color w:val="000000"/>
              <w:sz w:val="24"/>
              <w:szCs w:val="24"/>
              <w:u w:val="none"/>
              <w:shd w:val="clear" w:fill="auto"/>
              <w:vertAlign w:val="baseline"/>
              <w:rtl w:val="0"/>
            </w:rPr>
            <w:t>Business Objectives</w:t>
          </w:r>
          <w:r>
            <w:rPr>
              <w:i w:val="0"/>
              <w:smallCaps w:val="0"/>
              <w:strike w:val="0"/>
              <w:color w:val="000000"/>
              <w:sz w:val="24"/>
              <w:szCs w:val="24"/>
              <w:u w:val="none"/>
              <w:shd w:val="clear" w:fill="auto"/>
              <w:vertAlign w:val="baseline"/>
              <w:rtl w:val="0"/>
            </w:rPr>
            <w:tab/>
          </w:r>
          <w:r>
            <w:fldChar w:fldCharType="begin"/>
          </w:r>
          <w:r>
            <w:instrText xml:space="preserve"> PAGEREF _heading=h.tyjcwt \h </w:instrText>
          </w:r>
          <w:r>
            <w:fldChar w:fldCharType="separate"/>
          </w:r>
          <w:r>
            <w:t>1</w:t>
          </w:r>
          <w:r>
            <w:fldChar w:fldCharType="end"/>
          </w:r>
          <w:r>
            <w:rPr>
              <w:i w:val="0"/>
              <w:smallCaps w:val="0"/>
              <w:strike w:val="0"/>
              <w:color w:val="000000"/>
              <w:sz w:val="24"/>
              <w:szCs w:val="24"/>
              <w:u w:val="none"/>
              <w:shd w:val="clear" w:fill="auto"/>
              <w:vertAlign w:val="baseline"/>
              <w:rtl w:val="0"/>
            </w:rPr>
            <w:t>1.4.</w:t>
          </w:r>
          <w:r>
            <w:rPr>
              <w:i w:val="0"/>
              <w:smallCaps w:val="0"/>
              <w:strike w:val="0"/>
              <w:color w:val="000000"/>
              <w:sz w:val="22"/>
              <w:szCs w:val="22"/>
              <w:u w:val="none"/>
              <w:shd w:val="clear" w:fill="auto"/>
              <w:vertAlign w:val="baseline"/>
              <w:rtl w:val="0"/>
            </w:rPr>
            <w:tab/>
          </w:r>
          <w:r>
            <w:rPr>
              <w:i w:val="0"/>
              <w:smallCaps w:val="0"/>
              <w:strike w:val="0"/>
              <w:color w:val="000000"/>
              <w:sz w:val="24"/>
              <w:szCs w:val="24"/>
              <w:u w:val="none"/>
              <w:shd w:val="clear" w:fill="auto"/>
              <w:vertAlign w:val="baseline"/>
              <w:rtl w:val="0"/>
            </w:rPr>
            <w:t>Success Metrics</w:t>
          </w:r>
          <w:r>
            <w:rPr>
              <w:i w:val="0"/>
              <w:smallCaps w:val="0"/>
              <w:strike w:val="0"/>
              <w:color w:val="000000"/>
              <w:sz w:val="24"/>
              <w:szCs w:val="24"/>
              <w:u w:val="none"/>
              <w:shd w:val="clear" w:fill="auto"/>
              <w:vertAlign w:val="baseline"/>
              <w:rtl w:val="0"/>
            </w:rPr>
            <w:tab/>
          </w:r>
          <w:r>
            <w:fldChar w:fldCharType="begin"/>
          </w:r>
          <w:r>
            <w:instrText xml:space="preserve"> PAGEREF _heading=h.3dy6vkm \h </w:instrText>
          </w:r>
          <w:r>
            <w:fldChar w:fldCharType="separate"/>
          </w:r>
          <w:r>
            <w:t>2</w:t>
          </w:r>
          <w:r>
            <w:fldChar w:fldCharType="end"/>
          </w:r>
          <w:r>
            <w:rPr>
              <w:i w:val="0"/>
              <w:smallCaps w:val="0"/>
              <w:strike w:val="0"/>
              <w:color w:val="000000"/>
              <w:sz w:val="24"/>
              <w:szCs w:val="24"/>
              <w:u w:val="none"/>
              <w:shd w:val="clear" w:fill="auto"/>
              <w:vertAlign w:val="baseline"/>
              <w:rtl w:val="0"/>
            </w:rPr>
            <w:t>1.5.</w:t>
          </w:r>
          <w:r>
            <w:rPr>
              <w:i w:val="0"/>
              <w:smallCaps w:val="0"/>
              <w:strike w:val="0"/>
              <w:color w:val="000000"/>
              <w:sz w:val="22"/>
              <w:szCs w:val="22"/>
              <w:u w:val="none"/>
              <w:shd w:val="clear" w:fill="auto"/>
              <w:vertAlign w:val="baseline"/>
              <w:rtl w:val="0"/>
            </w:rPr>
            <w:tab/>
          </w:r>
          <w:r>
            <w:rPr>
              <w:i w:val="0"/>
              <w:smallCaps w:val="0"/>
              <w:strike w:val="0"/>
              <w:color w:val="000000"/>
              <w:sz w:val="24"/>
              <w:szCs w:val="24"/>
              <w:u w:val="none"/>
              <w:shd w:val="clear" w:fill="auto"/>
              <w:vertAlign w:val="baseline"/>
              <w:rtl w:val="0"/>
            </w:rPr>
            <w:t>Vision Statement</w:t>
          </w:r>
          <w:r>
            <w:rPr>
              <w:i w:val="0"/>
              <w:smallCaps w:val="0"/>
              <w:strike w:val="0"/>
              <w:color w:val="000000"/>
              <w:sz w:val="24"/>
              <w:szCs w:val="24"/>
              <w:u w:val="none"/>
              <w:shd w:val="clear" w:fill="auto"/>
              <w:vertAlign w:val="baseline"/>
              <w:rtl w:val="0"/>
            </w:rPr>
            <w:tab/>
          </w:r>
          <w:r>
            <w:fldChar w:fldCharType="begin"/>
          </w:r>
          <w:r>
            <w:instrText xml:space="preserve"> PAGEREF _heading=h.1t3h5sf \h </w:instrText>
          </w:r>
          <w:r>
            <w:fldChar w:fldCharType="separate"/>
          </w:r>
          <w:r>
            <w:t>2</w:t>
          </w:r>
          <w:r>
            <w:fldChar w:fldCharType="end"/>
          </w:r>
          <w:r>
            <w:rPr>
              <w:i w:val="0"/>
              <w:smallCaps w:val="0"/>
              <w:strike w:val="0"/>
              <w:color w:val="000000"/>
              <w:sz w:val="24"/>
              <w:szCs w:val="24"/>
              <w:u w:val="none"/>
              <w:shd w:val="clear" w:fill="auto"/>
              <w:vertAlign w:val="baseline"/>
              <w:rtl w:val="0"/>
            </w:rPr>
            <w:t>1.6.</w:t>
          </w:r>
          <w:r>
            <w:rPr>
              <w:i w:val="0"/>
              <w:smallCaps w:val="0"/>
              <w:strike w:val="0"/>
              <w:color w:val="000000"/>
              <w:sz w:val="22"/>
              <w:szCs w:val="22"/>
              <w:u w:val="none"/>
              <w:shd w:val="clear" w:fill="auto"/>
              <w:vertAlign w:val="baseline"/>
              <w:rtl w:val="0"/>
            </w:rPr>
            <w:tab/>
          </w:r>
          <w:r>
            <w:rPr>
              <w:i w:val="0"/>
              <w:smallCaps w:val="0"/>
              <w:strike w:val="0"/>
              <w:color w:val="000000"/>
              <w:sz w:val="24"/>
              <w:szCs w:val="24"/>
              <w:u w:val="none"/>
              <w:shd w:val="clear" w:fill="auto"/>
              <w:vertAlign w:val="baseline"/>
              <w:rtl w:val="0"/>
            </w:rPr>
            <w:t>Business Risks</w:t>
          </w:r>
          <w:r>
            <w:rPr>
              <w:i w:val="0"/>
              <w:smallCaps w:val="0"/>
              <w:strike w:val="0"/>
              <w:color w:val="000000"/>
              <w:sz w:val="24"/>
              <w:szCs w:val="24"/>
              <w:u w:val="none"/>
              <w:shd w:val="clear" w:fill="auto"/>
              <w:vertAlign w:val="baseline"/>
              <w:rtl w:val="0"/>
            </w:rPr>
            <w:tab/>
          </w:r>
          <w:r>
            <w:fldChar w:fldCharType="begin"/>
          </w:r>
          <w:r>
            <w:instrText xml:space="preserve"> PAGEREF _heading=h.4d34og8 \h </w:instrText>
          </w:r>
          <w:r>
            <w:fldChar w:fldCharType="separate"/>
          </w:r>
          <w:r>
            <w:t>3</w:t>
          </w:r>
          <w:r>
            <w:fldChar w:fldCharType="end"/>
          </w:r>
          <w:r>
            <w:rPr>
              <w:i w:val="0"/>
              <w:smallCaps w:val="0"/>
              <w:strike w:val="0"/>
              <w:color w:val="000000"/>
              <w:sz w:val="24"/>
              <w:szCs w:val="24"/>
              <w:u w:val="none"/>
              <w:shd w:val="clear" w:fill="auto"/>
              <w:vertAlign w:val="baseline"/>
              <w:rtl w:val="0"/>
            </w:rPr>
            <w:t>1.7.</w:t>
          </w:r>
          <w:r>
            <w:rPr>
              <w:i w:val="0"/>
              <w:smallCaps w:val="0"/>
              <w:strike w:val="0"/>
              <w:color w:val="000000"/>
              <w:sz w:val="22"/>
              <w:szCs w:val="22"/>
              <w:u w:val="none"/>
              <w:shd w:val="clear" w:fill="auto"/>
              <w:vertAlign w:val="baseline"/>
              <w:rtl w:val="0"/>
            </w:rPr>
            <w:tab/>
          </w:r>
          <w:r>
            <w:rPr>
              <w:i w:val="0"/>
              <w:smallCaps w:val="0"/>
              <w:strike w:val="0"/>
              <w:color w:val="000000"/>
              <w:sz w:val="24"/>
              <w:szCs w:val="24"/>
              <w:u w:val="none"/>
              <w:shd w:val="clear" w:fill="auto"/>
              <w:vertAlign w:val="baseline"/>
              <w:rtl w:val="0"/>
            </w:rPr>
            <w:t>Business Assumptions and Dependencies</w:t>
          </w:r>
          <w:r>
            <w:rPr>
              <w:i w:val="0"/>
              <w:smallCaps w:val="0"/>
              <w:strike w:val="0"/>
              <w:color w:val="000000"/>
              <w:sz w:val="24"/>
              <w:szCs w:val="24"/>
              <w:u w:val="none"/>
              <w:shd w:val="clear" w:fill="auto"/>
              <w:vertAlign w:val="baseline"/>
              <w:rtl w:val="0"/>
            </w:rPr>
            <w:tab/>
          </w:r>
          <w:r>
            <w:fldChar w:fldCharType="begin"/>
          </w:r>
          <w:r>
            <w:instrText xml:space="preserve"> PAGEREF _heading=h.2s8eyo1 \h </w:instrText>
          </w:r>
          <w:r>
            <w:fldChar w:fldCharType="separate"/>
          </w:r>
          <w:r>
            <w:t>3</w:t>
          </w:r>
          <w:r>
            <w:fldChar w:fldCharType="end"/>
          </w:r>
          <w:r>
            <w:rPr>
              <w:i w:val="0"/>
              <w:smallCaps w:val="0"/>
              <w:strike w:val="0"/>
              <w:color w:val="000000"/>
              <w:sz w:val="24"/>
              <w:szCs w:val="24"/>
              <w:u w:val="none"/>
              <w:shd w:val="clear" w:fill="auto"/>
              <w:vertAlign w:val="baseline"/>
              <w:rtl w:val="0"/>
            </w:rPr>
            <w:t>2.</w:t>
          </w:r>
          <w:r>
            <w:rPr>
              <w:i w:val="0"/>
              <w:smallCaps w:val="0"/>
              <w:strike w:val="0"/>
              <w:color w:val="000000"/>
              <w:sz w:val="22"/>
              <w:szCs w:val="22"/>
              <w:u w:val="none"/>
              <w:shd w:val="clear" w:fill="auto"/>
              <w:vertAlign w:val="baseline"/>
              <w:rtl w:val="0"/>
            </w:rPr>
            <w:tab/>
          </w:r>
          <w:r>
            <w:rPr>
              <w:i w:val="0"/>
              <w:smallCaps w:val="0"/>
              <w:strike w:val="0"/>
              <w:color w:val="000000"/>
              <w:sz w:val="24"/>
              <w:szCs w:val="24"/>
              <w:u w:val="none"/>
              <w:shd w:val="clear" w:fill="auto"/>
              <w:vertAlign w:val="baseline"/>
              <w:rtl w:val="0"/>
            </w:rPr>
            <w:t>Scope and Limitations</w:t>
          </w:r>
          <w:r>
            <w:rPr>
              <w:i w:val="0"/>
              <w:smallCaps w:val="0"/>
              <w:strike w:val="0"/>
              <w:color w:val="000000"/>
              <w:sz w:val="24"/>
              <w:szCs w:val="24"/>
              <w:u w:val="none"/>
              <w:shd w:val="clear" w:fill="auto"/>
              <w:vertAlign w:val="baseline"/>
              <w:rtl w:val="0"/>
            </w:rPr>
            <w:tab/>
          </w:r>
          <w:r>
            <w:fldChar w:fldCharType="begin"/>
          </w:r>
          <w:r>
            <w:instrText xml:space="preserve"> PAGEREF _heading=h.17dp8vu \h </w:instrText>
          </w:r>
          <w:r>
            <w:fldChar w:fldCharType="separate"/>
          </w:r>
          <w:r>
            <w:t>3</w:t>
          </w:r>
          <w:r>
            <w:fldChar w:fldCharType="end"/>
          </w:r>
          <w:r>
            <w:rPr>
              <w:i w:val="0"/>
              <w:smallCaps w:val="0"/>
              <w:strike w:val="0"/>
              <w:color w:val="000000"/>
              <w:sz w:val="24"/>
              <w:szCs w:val="24"/>
              <w:u w:val="none"/>
              <w:shd w:val="clear" w:fill="auto"/>
              <w:vertAlign w:val="baseline"/>
              <w:rtl w:val="0"/>
            </w:rPr>
            <w:t>2.1.</w:t>
          </w:r>
          <w:r>
            <w:rPr>
              <w:i w:val="0"/>
              <w:smallCaps w:val="0"/>
              <w:strike w:val="0"/>
              <w:color w:val="000000"/>
              <w:sz w:val="22"/>
              <w:szCs w:val="22"/>
              <w:u w:val="none"/>
              <w:shd w:val="clear" w:fill="auto"/>
              <w:vertAlign w:val="baseline"/>
              <w:rtl w:val="0"/>
            </w:rPr>
            <w:tab/>
          </w:r>
          <w:r>
            <w:rPr>
              <w:i w:val="0"/>
              <w:smallCaps w:val="0"/>
              <w:strike w:val="0"/>
              <w:color w:val="000000"/>
              <w:sz w:val="24"/>
              <w:szCs w:val="24"/>
              <w:u w:val="none"/>
              <w:shd w:val="clear" w:fill="auto"/>
              <w:vertAlign w:val="baseline"/>
              <w:rtl w:val="0"/>
            </w:rPr>
            <w:t>Major Features</w:t>
          </w:r>
          <w:r>
            <w:rPr>
              <w:i w:val="0"/>
              <w:smallCaps w:val="0"/>
              <w:strike w:val="0"/>
              <w:color w:val="000000"/>
              <w:sz w:val="24"/>
              <w:szCs w:val="24"/>
              <w:u w:val="none"/>
              <w:shd w:val="clear" w:fill="auto"/>
              <w:vertAlign w:val="baseline"/>
              <w:rtl w:val="0"/>
            </w:rPr>
            <w:tab/>
          </w:r>
          <w:r>
            <w:fldChar w:fldCharType="begin"/>
          </w:r>
          <w:r>
            <w:instrText xml:space="preserve"> PAGEREF _heading=h.3rdcrjn \h </w:instrText>
          </w:r>
          <w:r>
            <w:fldChar w:fldCharType="separate"/>
          </w:r>
          <w:r>
            <w:t>3</w:t>
          </w:r>
          <w:r>
            <w:fldChar w:fldCharType="end"/>
          </w:r>
          <w:r>
            <w:rPr>
              <w:i w:val="0"/>
              <w:smallCaps w:val="0"/>
              <w:strike w:val="0"/>
              <w:color w:val="000000"/>
              <w:sz w:val="24"/>
              <w:szCs w:val="24"/>
              <w:u w:val="none"/>
              <w:shd w:val="clear" w:fill="auto"/>
              <w:vertAlign w:val="baseline"/>
              <w:rtl w:val="0"/>
            </w:rPr>
            <w:t>2.2.</w:t>
          </w:r>
          <w:r>
            <w:rPr>
              <w:i w:val="0"/>
              <w:smallCaps w:val="0"/>
              <w:strike w:val="0"/>
              <w:color w:val="000000"/>
              <w:sz w:val="22"/>
              <w:szCs w:val="22"/>
              <w:u w:val="none"/>
              <w:shd w:val="clear" w:fill="auto"/>
              <w:vertAlign w:val="baseline"/>
              <w:rtl w:val="0"/>
            </w:rPr>
            <w:tab/>
          </w:r>
          <w:r>
            <w:rPr>
              <w:i w:val="0"/>
              <w:smallCaps w:val="0"/>
              <w:strike w:val="0"/>
              <w:color w:val="000000"/>
              <w:sz w:val="24"/>
              <w:szCs w:val="24"/>
              <w:u w:val="none"/>
              <w:shd w:val="clear" w:fill="auto"/>
              <w:vertAlign w:val="baseline"/>
              <w:rtl w:val="0"/>
            </w:rPr>
            <w:t>Scope of Initial Release</w:t>
          </w:r>
          <w:r>
            <w:rPr>
              <w:i w:val="0"/>
              <w:smallCaps w:val="0"/>
              <w:strike w:val="0"/>
              <w:color w:val="000000"/>
              <w:sz w:val="24"/>
              <w:szCs w:val="24"/>
              <w:u w:val="none"/>
              <w:shd w:val="clear" w:fill="auto"/>
              <w:vertAlign w:val="baseline"/>
              <w:rtl w:val="0"/>
            </w:rPr>
            <w:tab/>
          </w:r>
          <w:r>
            <w:fldChar w:fldCharType="begin"/>
          </w:r>
          <w:r>
            <w:instrText xml:space="preserve"> PAGEREF _heading=h.26in1rg \h </w:instrText>
          </w:r>
          <w:r>
            <w:fldChar w:fldCharType="separate"/>
          </w:r>
          <w:r>
            <w:t>3</w:t>
          </w:r>
          <w:r>
            <w:fldChar w:fldCharType="end"/>
          </w:r>
          <w:r>
            <w:rPr>
              <w:i w:val="0"/>
              <w:smallCaps w:val="0"/>
              <w:strike w:val="0"/>
              <w:color w:val="000000"/>
              <w:sz w:val="24"/>
              <w:szCs w:val="24"/>
              <w:u w:val="none"/>
              <w:shd w:val="clear" w:fill="auto"/>
              <w:vertAlign w:val="baseline"/>
              <w:rtl w:val="0"/>
            </w:rPr>
            <w:t>2.3.</w:t>
          </w:r>
          <w:r>
            <w:rPr>
              <w:i w:val="0"/>
              <w:smallCaps w:val="0"/>
              <w:strike w:val="0"/>
              <w:color w:val="000000"/>
              <w:sz w:val="22"/>
              <w:szCs w:val="22"/>
              <w:u w:val="none"/>
              <w:shd w:val="clear" w:fill="auto"/>
              <w:vertAlign w:val="baseline"/>
              <w:rtl w:val="0"/>
            </w:rPr>
            <w:tab/>
          </w:r>
          <w:r>
            <w:rPr>
              <w:i w:val="0"/>
              <w:smallCaps w:val="0"/>
              <w:strike w:val="0"/>
              <w:color w:val="000000"/>
              <w:sz w:val="24"/>
              <w:szCs w:val="24"/>
              <w:u w:val="none"/>
              <w:shd w:val="clear" w:fill="auto"/>
              <w:vertAlign w:val="baseline"/>
              <w:rtl w:val="0"/>
            </w:rPr>
            <w:t>Scope of Subsequent Releases</w:t>
          </w:r>
          <w:r>
            <w:rPr>
              <w:i w:val="0"/>
              <w:smallCaps w:val="0"/>
              <w:strike w:val="0"/>
              <w:color w:val="000000"/>
              <w:sz w:val="24"/>
              <w:szCs w:val="24"/>
              <w:u w:val="none"/>
              <w:shd w:val="clear" w:fill="auto"/>
              <w:vertAlign w:val="baseline"/>
              <w:rtl w:val="0"/>
            </w:rPr>
            <w:tab/>
          </w:r>
          <w:r>
            <w:fldChar w:fldCharType="begin"/>
          </w:r>
          <w:r>
            <w:instrText xml:space="preserve"> PAGEREF _heading=h.lnxbz9 \h </w:instrText>
          </w:r>
          <w:r>
            <w:fldChar w:fldCharType="separate"/>
          </w:r>
          <w:r>
            <w:t>4</w:t>
          </w:r>
          <w:r>
            <w:fldChar w:fldCharType="end"/>
          </w:r>
          <w:r>
            <w:rPr>
              <w:i w:val="0"/>
              <w:smallCaps w:val="0"/>
              <w:strike w:val="0"/>
              <w:color w:val="000000"/>
              <w:sz w:val="24"/>
              <w:szCs w:val="24"/>
              <w:u w:val="none"/>
              <w:shd w:val="clear" w:fill="auto"/>
              <w:vertAlign w:val="baseline"/>
              <w:rtl w:val="0"/>
            </w:rPr>
            <w:t>2.4.</w:t>
          </w:r>
          <w:r>
            <w:rPr>
              <w:i w:val="0"/>
              <w:smallCaps w:val="0"/>
              <w:strike w:val="0"/>
              <w:color w:val="000000"/>
              <w:sz w:val="22"/>
              <w:szCs w:val="22"/>
              <w:u w:val="none"/>
              <w:shd w:val="clear" w:fill="auto"/>
              <w:vertAlign w:val="baseline"/>
              <w:rtl w:val="0"/>
            </w:rPr>
            <w:tab/>
          </w:r>
          <w:r>
            <w:rPr>
              <w:i w:val="0"/>
              <w:smallCaps w:val="0"/>
              <w:strike w:val="0"/>
              <w:color w:val="000000"/>
              <w:sz w:val="24"/>
              <w:szCs w:val="24"/>
              <w:u w:val="none"/>
              <w:shd w:val="clear" w:fill="auto"/>
              <w:vertAlign w:val="baseline"/>
              <w:rtl w:val="0"/>
            </w:rPr>
            <w:t>Limitations and Exclusions</w:t>
          </w:r>
          <w:r>
            <w:rPr>
              <w:i w:val="0"/>
              <w:smallCaps w:val="0"/>
              <w:strike w:val="0"/>
              <w:color w:val="000000"/>
              <w:sz w:val="24"/>
              <w:szCs w:val="24"/>
              <w:u w:val="none"/>
              <w:shd w:val="clear" w:fill="auto"/>
              <w:vertAlign w:val="baseline"/>
              <w:rtl w:val="0"/>
            </w:rPr>
            <w:tab/>
          </w:r>
          <w:r>
            <w:fldChar w:fldCharType="begin"/>
          </w:r>
          <w:r>
            <w:instrText xml:space="preserve"> PAGEREF _heading=h.35nkun2 \h </w:instrText>
          </w:r>
          <w:r>
            <w:fldChar w:fldCharType="separate"/>
          </w:r>
          <w:r>
            <w:t>4</w:t>
          </w:r>
          <w:r>
            <w:fldChar w:fldCharType="end"/>
          </w:r>
          <w:r>
            <w:rPr>
              <w:i w:val="0"/>
              <w:smallCaps w:val="0"/>
              <w:strike w:val="0"/>
              <w:color w:val="000000"/>
              <w:sz w:val="24"/>
              <w:szCs w:val="24"/>
              <w:u w:val="none"/>
              <w:shd w:val="clear" w:fill="auto"/>
              <w:vertAlign w:val="baseline"/>
              <w:rtl w:val="0"/>
            </w:rPr>
            <w:t>3.</w:t>
          </w:r>
          <w:r>
            <w:rPr>
              <w:i w:val="0"/>
              <w:smallCaps w:val="0"/>
              <w:strike w:val="0"/>
              <w:color w:val="000000"/>
              <w:sz w:val="22"/>
              <w:szCs w:val="22"/>
              <w:u w:val="none"/>
              <w:shd w:val="clear" w:fill="auto"/>
              <w:vertAlign w:val="baseline"/>
              <w:rtl w:val="0"/>
            </w:rPr>
            <w:tab/>
          </w:r>
          <w:r>
            <w:rPr>
              <w:i w:val="0"/>
              <w:smallCaps w:val="0"/>
              <w:strike w:val="0"/>
              <w:color w:val="000000"/>
              <w:sz w:val="24"/>
              <w:szCs w:val="24"/>
              <w:u w:val="none"/>
              <w:shd w:val="clear" w:fill="auto"/>
              <w:vertAlign w:val="baseline"/>
              <w:rtl w:val="0"/>
            </w:rPr>
            <w:t>Business Context</w:t>
          </w:r>
          <w:r>
            <w:rPr>
              <w:i w:val="0"/>
              <w:smallCaps w:val="0"/>
              <w:strike w:val="0"/>
              <w:color w:val="000000"/>
              <w:sz w:val="24"/>
              <w:szCs w:val="24"/>
              <w:u w:val="none"/>
              <w:shd w:val="clear" w:fill="auto"/>
              <w:vertAlign w:val="baseline"/>
              <w:rtl w:val="0"/>
            </w:rPr>
            <w:tab/>
          </w:r>
          <w:r>
            <w:fldChar w:fldCharType="begin"/>
          </w:r>
          <w:r>
            <w:instrText xml:space="preserve"> PAGEREF _heading=h.1ksv4uv \h </w:instrText>
          </w:r>
          <w:r>
            <w:fldChar w:fldCharType="separate"/>
          </w:r>
          <w:r>
            <w:t>4</w:t>
          </w:r>
          <w:r>
            <w:fldChar w:fldCharType="end"/>
          </w:r>
          <w:r>
            <w:rPr>
              <w:i w:val="0"/>
              <w:smallCaps w:val="0"/>
              <w:strike w:val="0"/>
              <w:color w:val="000000"/>
              <w:sz w:val="24"/>
              <w:szCs w:val="24"/>
              <w:u w:val="none"/>
              <w:shd w:val="clear" w:fill="auto"/>
              <w:vertAlign w:val="baseline"/>
              <w:rtl w:val="0"/>
            </w:rPr>
            <w:t>3.1.</w:t>
          </w:r>
          <w:r>
            <w:rPr>
              <w:i w:val="0"/>
              <w:smallCaps w:val="0"/>
              <w:strike w:val="0"/>
              <w:color w:val="000000"/>
              <w:sz w:val="22"/>
              <w:szCs w:val="22"/>
              <w:u w:val="none"/>
              <w:shd w:val="clear" w:fill="auto"/>
              <w:vertAlign w:val="baseline"/>
              <w:rtl w:val="0"/>
            </w:rPr>
            <w:tab/>
          </w:r>
          <w:r>
            <w:rPr>
              <w:i w:val="0"/>
              <w:smallCaps w:val="0"/>
              <w:strike w:val="0"/>
              <w:color w:val="000000"/>
              <w:sz w:val="24"/>
              <w:szCs w:val="24"/>
              <w:u w:val="none"/>
              <w:shd w:val="clear" w:fill="auto"/>
              <w:vertAlign w:val="baseline"/>
              <w:rtl w:val="0"/>
            </w:rPr>
            <w:t>Stakeholder Profiles</w:t>
          </w:r>
          <w:r>
            <w:rPr>
              <w:i w:val="0"/>
              <w:smallCaps w:val="0"/>
              <w:strike w:val="0"/>
              <w:color w:val="000000"/>
              <w:sz w:val="24"/>
              <w:szCs w:val="24"/>
              <w:u w:val="none"/>
              <w:shd w:val="clear" w:fill="auto"/>
              <w:vertAlign w:val="baseline"/>
              <w:rtl w:val="0"/>
            </w:rPr>
            <w:tab/>
          </w:r>
          <w:r>
            <w:fldChar w:fldCharType="begin"/>
          </w:r>
          <w:r>
            <w:instrText xml:space="preserve"> PAGEREF _heading=h.44sinio \h </w:instrText>
          </w:r>
          <w:r>
            <w:fldChar w:fldCharType="separate"/>
          </w:r>
          <w:r>
            <w:t>4</w:t>
          </w:r>
          <w:r>
            <w:fldChar w:fldCharType="end"/>
          </w:r>
          <w:r>
            <w:rPr>
              <w:i w:val="0"/>
              <w:smallCaps w:val="0"/>
              <w:strike w:val="0"/>
              <w:color w:val="000000"/>
              <w:sz w:val="24"/>
              <w:szCs w:val="24"/>
              <w:u w:val="none"/>
              <w:shd w:val="clear" w:fill="auto"/>
              <w:vertAlign w:val="baseline"/>
              <w:rtl w:val="0"/>
            </w:rPr>
            <w:t>3.2.</w:t>
          </w:r>
          <w:r>
            <w:rPr>
              <w:i w:val="0"/>
              <w:smallCaps w:val="0"/>
              <w:strike w:val="0"/>
              <w:color w:val="000000"/>
              <w:sz w:val="22"/>
              <w:szCs w:val="22"/>
              <w:u w:val="none"/>
              <w:shd w:val="clear" w:fill="auto"/>
              <w:vertAlign w:val="baseline"/>
              <w:rtl w:val="0"/>
            </w:rPr>
            <w:tab/>
          </w:r>
          <w:r>
            <w:rPr>
              <w:i w:val="0"/>
              <w:smallCaps w:val="0"/>
              <w:strike w:val="0"/>
              <w:color w:val="000000"/>
              <w:sz w:val="24"/>
              <w:szCs w:val="24"/>
              <w:u w:val="none"/>
              <w:shd w:val="clear" w:fill="auto"/>
              <w:vertAlign w:val="baseline"/>
              <w:rtl w:val="0"/>
            </w:rPr>
            <w:t>Project Priorities</w:t>
          </w:r>
          <w:r>
            <w:rPr>
              <w:i w:val="0"/>
              <w:smallCaps w:val="0"/>
              <w:strike w:val="0"/>
              <w:color w:val="000000"/>
              <w:sz w:val="24"/>
              <w:szCs w:val="24"/>
              <w:u w:val="none"/>
              <w:shd w:val="clear" w:fill="auto"/>
              <w:vertAlign w:val="baseline"/>
              <w:rtl w:val="0"/>
            </w:rPr>
            <w:tab/>
          </w:r>
          <w:r>
            <w:fldChar w:fldCharType="begin"/>
          </w:r>
          <w:r>
            <w:instrText xml:space="preserve"> PAGEREF _heading=h.2jxsxqh \h </w:instrText>
          </w:r>
          <w:r>
            <w:fldChar w:fldCharType="separate"/>
          </w:r>
          <w:r>
            <w:t>5</w:t>
          </w:r>
          <w:r>
            <w:fldChar w:fldCharType="end"/>
          </w:r>
          <w:r>
            <w:rPr>
              <w:i w:val="0"/>
              <w:smallCaps w:val="0"/>
              <w:strike w:val="0"/>
              <w:color w:val="000000"/>
              <w:sz w:val="24"/>
              <w:szCs w:val="24"/>
              <w:u w:val="none"/>
              <w:shd w:val="clear" w:fill="auto"/>
              <w:vertAlign w:val="baseline"/>
              <w:rtl w:val="0"/>
            </w:rPr>
            <w:t>3.3.</w:t>
          </w:r>
          <w:r>
            <w:rPr>
              <w:i w:val="0"/>
              <w:smallCaps w:val="0"/>
              <w:strike w:val="0"/>
              <w:color w:val="000000"/>
              <w:sz w:val="22"/>
              <w:szCs w:val="22"/>
              <w:u w:val="none"/>
              <w:shd w:val="clear" w:fill="auto"/>
              <w:vertAlign w:val="baseline"/>
              <w:rtl w:val="0"/>
            </w:rPr>
            <w:tab/>
          </w:r>
          <w:r>
            <w:rPr>
              <w:i w:val="0"/>
              <w:smallCaps w:val="0"/>
              <w:strike w:val="0"/>
              <w:color w:val="000000"/>
              <w:sz w:val="24"/>
              <w:szCs w:val="24"/>
              <w:u w:val="none"/>
              <w:shd w:val="clear" w:fill="auto"/>
              <w:vertAlign w:val="baseline"/>
              <w:rtl w:val="0"/>
            </w:rPr>
            <w:t>Deployment Considerations</w:t>
          </w:r>
          <w:r>
            <w:rPr>
              <w:i w:val="0"/>
              <w:smallCaps w:val="0"/>
              <w:strike w:val="0"/>
              <w:color w:val="000000"/>
              <w:sz w:val="24"/>
              <w:szCs w:val="24"/>
              <w:u w:val="none"/>
              <w:shd w:val="clear" w:fill="auto"/>
              <w:vertAlign w:val="baseline"/>
              <w:rtl w:val="0"/>
            </w:rPr>
            <w:tab/>
          </w:r>
          <w:r>
            <w:fldChar w:fldCharType="begin"/>
          </w:r>
          <w:r>
            <w:instrText xml:space="preserve"> PAGEREF _heading=h.z337ya \h </w:instrText>
          </w:r>
          <w:r>
            <w:fldChar w:fldCharType="separate"/>
          </w:r>
          <w:r>
            <w:t>5</w:t>
          </w:r>
          <w:r>
            <w:fldChar w:fldCharType="end"/>
          </w:r>
          <w:r>
            <w:fldChar w:fldCharType="end"/>
          </w:r>
        </w:p>
      </w:sdtContent>
    </w:sdt>
    <w:p/>
    <w:p/>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left"/>
        <w:rPr>
          <w:b/>
          <w:i w:val="0"/>
          <w:smallCaps w:val="0"/>
          <w:strike w:val="0"/>
          <w:color w:val="000000"/>
          <w:sz w:val="36"/>
          <w:szCs w:val="36"/>
          <w:u w:val="none"/>
          <w:shd w:val="clear" w:fill="auto"/>
          <w:vertAlign w:val="baseline"/>
        </w:rPr>
      </w:pPr>
      <w:bookmarkStart w:id="1" w:name="_heading=h.30j0zll" w:colFirst="0" w:colLast="0"/>
      <w:bookmarkEnd w:id="1"/>
      <w:r>
        <w:rPr>
          <w:b/>
          <w:i w:val="0"/>
          <w:smallCaps w:val="0"/>
          <w:strike w:val="0"/>
          <w:color w:val="000000"/>
          <w:sz w:val="36"/>
          <w:szCs w:val="36"/>
          <w:u w:val="none"/>
          <w:shd w:val="clear" w:fill="auto"/>
          <w:vertAlign w:val="baseline"/>
          <w:rtl w:val="0"/>
        </w:rPr>
        <w:t>Revision History</w:t>
      </w:r>
    </w:p>
    <w:p/>
    <w:p/>
    <w:tbl>
      <w:tblPr>
        <w:tblStyle w:val="41"/>
        <w:tblW w:w="9868"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15" w:type="dxa"/>
          <w:bottom w:w="0" w:type="dxa"/>
          <w:right w:w="115" w:type="dxa"/>
        </w:tblCellMar>
      </w:tblPr>
      <w:tblGrid>
        <w:gridCol w:w="1800"/>
        <w:gridCol w:w="1530"/>
        <w:gridCol w:w="4954"/>
        <w:gridCol w:w="1584"/>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15" w:type="dxa"/>
            <w:bottom w:w="0" w:type="dxa"/>
            <w:right w:w="115" w:type="dxa"/>
          </w:tblCellMar>
        </w:tblPrEx>
        <w:tc>
          <w:tcPr>
            <w:tcBorders>
              <w:top w:val="single" w:color="000000" w:sz="12" w:space="0"/>
              <w:bottom w:val="single" w:color="000000" w:sz="12" w:space="0"/>
            </w:tcBorders>
          </w:tcPr>
          <w:p>
            <w:pPr>
              <w:spacing w:before="40" w:after="40"/>
              <w:rPr>
                <w:b/>
              </w:rPr>
            </w:pPr>
            <w:r>
              <w:rPr>
                <w:b/>
                <w:rtl w:val="0"/>
              </w:rPr>
              <w:t>Name</w:t>
            </w:r>
          </w:p>
        </w:tc>
        <w:tc>
          <w:tcPr>
            <w:tcBorders>
              <w:top w:val="single" w:color="000000" w:sz="12" w:space="0"/>
              <w:bottom w:val="single" w:color="000000" w:sz="12" w:space="0"/>
            </w:tcBorders>
          </w:tcPr>
          <w:p>
            <w:pPr>
              <w:spacing w:before="40" w:after="40"/>
              <w:rPr>
                <w:b/>
              </w:rPr>
            </w:pPr>
            <w:r>
              <w:rPr>
                <w:b/>
                <w:rtl w:val="0"/>
              </w:rPr>
              <w:t>Date</w:t>
            </w:r>
          </w:p>
        </w:tc>
        <w:tc>
          <w:tcPr>
            <w:tcBorders>
              <w:top w:val="single" w:color="000000" w:sz="12" w:space="0"/>
              <w:bottom w:val="single" w:color="000000" w:sz="12" w:space="0"/>
            </w:tcBorders>
          </w:tcPr>
          <w:p>
            <w:pPr>
              <w:spacing w:before="40" w:after="40"/>
              <w:rPr>
                <w:b/>
              </w:rPr>
            </w:pPr>
            <w:r>
              <w:rPr>
                <w:b/>
                <w:rtl w:val="0"/>
              </w:rPr>
              <w:t>Reason For Changes</w:t>
            </w:r>
          </w:p>
        </w:tc>
        <w:tc>
          <w:tcPr>
            <w:tcBorders>
              <w:top w:val="single" w:color="000000" w:sz="12" w:space="0"/>
              <w:bottom w:val="single" w:color="000000" w:sz="12" w:space="0"/>
            </w:tcBorders>
          </w:tcPr>
          <w:p>
            <w:pPr>
              <w:spacing w:before="40" w:after="40"/>
              <w:rPr>
                <w:b/>
              </w:rPr>
            </w:pPr>
            <w:r>
              <w:rPr>
                <w:b/>
                <w:rtl w:val="0"/>
              </w:rPr>
              <w:t>Version</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15" w:type="dxa"/>
            <w:bottom w:w="0" w:type="dxa"/>
            <w:right w:w="115" w:type="dxa"/>
          </w:tblCellMar>
        </w:tblPrEx>
        <w:tc>
          <w:tcPr>
            <w:tcBorders>
              <w:top w:val="nil"/>
            </w:tcBorders>
          </w:tcPr>
          <w:p>
            <w:pPr>
              <w:spacing w:before="40" w:after="40"/>
            </w:pPr>
            <w:r>
              <w:rPr>
                <w:rtl w:val="0"/>
              </w:rPr>
              <w:t>Assignment 1</w:t>
            </w:r>
          </w:p>
        </w:tc>
        <w:tc>
          <w:tcPr>
            <w:tcBorders>
              <w:top w:val="nil"/>
            </w:tcBorders>
          </w:tcPr>
          <w:p>
            <w:pPr>
              <w:spacing w:before="40" w:after="40"/>
            </w:pPr>
            <w:r>
              <w:rPr>
                <w:rtl w:val="0"/>
              </w:rPr>
              <w:t>15/10/2021</w:t>
            </w:r>
          </w:p>
        </w:tc>
        <w:tc>
          <w:tcPr>
            <w:tcBorders>
              <w:top w:val="nil"/>
            </w:tcBorders>
          </w:tcPr>
          <w:p>
            <w:pPr>
              <w:spacing w:before="40" w:after="40"/>
            </w:pPr>
            <w:r>
              <w:rPr>
                <w:rtl w:val="0"/>
              </w:rPr>
              <w:t>First init</w:t>
            </w:r>
          </w:p>
        </w:tc>
        <w:tc>
          <w:tcPr>
            <w:tcBorders>
              <w:top w:val="nil"/>
            </w:tcBorders>
          </w:tcPr>
          <w:p>
            <w:pPr>
              <w:spacing w:before="40" w:after="40"/>
            </w:pPr>
            <w:r>
              <w:rPr>
                <w:rtl w:val="0"/>
              </w:rPr>
              <w:t>1.0</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15" w:type="dxa"/>
            <w:bottom w:w="0" w:type="dxa"/>
            <w:right w:w="115" w:type="dxa"/>
          </w:tblCellMar>
        </w:tblPrEx>
        <w:tc>
          <w:tcPr>
            <w:tcBorders>
              <w:bottom w:val="single" w:color="000000" w:sz="12" w:space="0"/>
            </w:tcBorders>
          </w:tcPr>
          <w:p>
            <w:pPr>
              <w:spacing w:before="40" w:after="40"/>
            </w:pPr>
            <w:r>
              <w:rPr>
                <w:rtl w:val="0"/>
              </w:rPr>
              <w:t>Assignment 2</w:t>
            </w:r>
          </w:p>
        </w:tc>
        <w:tc>
          <w:tcPr>
            <w:tcBorders>
              <w:bottom w:val="single" w:color="000000" w:sz="12" w:space="0"/>
            </w:tcBorders>
          </w:tcPr>
          <w:p>
            <w:pPr>
              <w:spacing w:before="40" w:after="40"/>
            </w:pPr>
            <w:r>
              <w:rPr>
                <w:rtl w:val="0"/>
              </w:rPr>
              <w:t>36/10/2021</w:t>
            </w:r>
          </w:p>
        </w:tc>
        <w:tc>
          <w:tcPr>
            <w:tcBorders>
              <w:bottom w:val="single" w:color="000000" w:sz="12" w:space="0"/>
            </w:tcBorders>
          </w:tcPr>
          <w:p>
            <w:pPr>
              <w:spacing w:before="40" w:after="40"/>
            </w:pPr>
            <w:r>
              <w:rPr>
                <w:rtl w:val="0"/>
              </w:rPr>
              <w:t>Add Feature Tree</w:t>
            </w:r>
          </w:p>
        </w:tc>
        <w:tc>
          <w:tcPr>
            <w:tcBorders>
              <w:bottom w:val="single" w:color="000000" w:sz="12" w:space="0"/>
            </w:tcBorders>
          </w:tcPr>
          <w:p>
            <w:pPr>
              <w:spacing w:before="40" w:after="40"/>
            </w:pPr>
            <w:r>
              <w:rPr>
                <w:rtl w:val="0"/>
              </w:rPr>
              <w:t>2.0</w:t>
            </w:r>
          </w:p>
        </w:tc>
      </w:tr>
    </w:tbl>
    <w:p>
      <w:pPr>
        <w:sectPr>
          <w:headerReference r:id="rId11" w:type="default"/>
          <w:footerReference r:id="rId12" w:type="default"/>
          <w:pgSz w:w="12240" w:h="15840"/>
          <w:pgMar w:top="1440" w:right="1800" w:bottom="1440" w:left="1800" w:header="720" w:footer="720" w:gutter="0"/>
          <w:cols w:space="720" w:num="1"/>
        </w:sectPr>
      </w:pPr>
    </w:p>
    <w:p>
      <w:pPr>
        <w:pStyle w:val="2"/>
        <w:numPr>
          <w:ilvl w:val="0"/>
          <w:numId w:val="1"/>
        </w:numPr>
        <w:ind w:left="360" w:hanging="360"/>
        <w:rPr>
          <w:sz w:val="36"/>
          <w:szCs w:val="36"/>
        </w:rPr>
      </w:pPr>
      <w:bookmarkStart w:id="2" w:name="_heading=h.1fob9te" w:colFirst="0" w:colLast="0"/>
      <w:bookmarkEnd w:id="2"/>
      <w:r>
        <w:rPr>
          <w:rtl w:val="0"/>
        </w:rPr>
        <w:t>Business Requirements</w:t>
      </w:r>
    </w:p>
    <w:p>
      <w:pPr>
        <w:pStyle w:val="3"/>
        <w:ind w:left="0" w:firstLine="0"/>
      </w:pPr>
      <w:bookmarkStart w:id="3" w:name="_heading=h.3znysh7" w:colFirst="0" w:colLast="0"/>
      <w:bookmarkEnd w:id="3"/>
      <w:r>
        <w:rPr>
          <w:rtl w:val="0"/>
        </w:rPr>
        <w:t xml:space="preserve">1.1 Background </w:t>
      </w:r>
    </w:p>
    <w:p>
      <w:pPr>
        <w:ind w:firstLine="432"/>
      </w:pPr>
      <w:r>
        <w:rPr>
          <w:rtl w:val="0"/>
        </w:rPr>
        <w:t>Clinics have been popular with patients with some specific disease. They provide easy access to healthcare without having to go to the hospital. In most cases, patients usually wait a long time if they go to the hospital. Clinics in remote locations also play a huge role in providing healthcare services where going to hospital may not be easy. Because the number of patients is not as much as a hospital, doctors in clinics can treat patients better with more personalized treatment progress. However, patients do not remember the treatment progress, leading to ineffective treatment. There is a stable stream of patients, and it may not be easy for doctors to handle these patients, although the number of them in clinics may be small.</w:t>
      </w:r>
    </w:p>
    <w:p>
      <w:pPr>
        <w:pStyle w:val="3"/>
        <w:numPr>
          <w:ilvl w:val="1"/>
          <w:numId w:val="2"/>
        </w:numPr>
        <w:ind w:left="576" w:hanging="576"/>
      </w:pPr>
      <w:bookmarkStart w:id="4" w:name="_heading=h.2et92p0" w:colFirst="0" w:colLast="0"/>
      <w:bookmarkEnd w:id="4"/>
      <w:r>
        <w:rPr>
          <w:rtl w:val="0"/>
        </w:rPr>
        <w:t>Business Opportunity</w:t>
      </w:r>
    </w:p>
    <w:p>
      <w:pPr>
        <w:ind w:firstLine="432"/>
      </w:pPr>
      <w:r>
        <w:rPr>
          <w:rtl w:val="0"/>
        </w:rPr>
        <w:t xml:space="preserve">A clinic management system can help doctors maintain the records of the patients on a small scale for a long duration easier. It can allow doctors and patients to be able to monitor the progress of treatment. </w:t>
      </w:r>
    </w:p>
    <w:p>
      <w:pPr>
        <w:ind w:firstLine="432"/>
      </w:pPr>
      <w:r>
        <w:rPr>
          <w:rtl w:val="0"/>
        </w:rPr>
        <w:t>Some staffing problems of the clinic may occur such as no doctor, doctor randomly examines patients randomly leading to ineffective treatment, patients are treated by many other doctors. But these problems could be solved if the system can manage the appointment between patient and doctor, doctors' schedules, patients' treatment.</w:t>
      </w:r>
    </w:p>
    <w:p>
      <w:pPr>
        <w:ind w:firstLine="432"/>
      </w:pPr>
      <w:r>
        <w:rPr>
          <w:rtl w:val="0"/>
        </w:rPr>
        <w:t>In addition, there are also problems related to facilities and medicines such as not managing the time of use of medicines, not controlling the facilities. To solve these problems, the system needs to manage the data of facilities and medications.</w:t>
      </w:r>
    </w:p>
    <w:p>
      <w:pPr>
        <w:ind w:firstLine="432"/>
      </w:pPr>
      <w:r>
        <w:rPr>
          <w:rtl w:val="0"/>
        </w:rPr>
        <w:t xml:space="preserve">The system also runs in multi-platform such as IOS, Android, Website, Desktop. It helps patients book an appointment, check prescriptions, allow doctors to set schedules, manage the inventory, etc., on their smartphone or laptop. </w:t>
      </w:r>
    </w:p>
    <w:p>
      <w:pPr>
        <w:ind w:firstLine="432"/>
      </w:pPr>
      <w:r>
        <w:rPr>
          <w:rtl w:val="0"/>
        </w:rPr>
        <w:t>The system needs to manage the clinic's business activities such as managing bills, helping patients pay easily, and making statistics on business results.</w:t>
      </w:r>
    </w:p>
    <w:p>
      <w:pPr>
        <w:pStyle w:val="3"/>
        <w:numPr>
          <w:ilvl w:val="1"/>
          <w:numId w:val="2"/>
        </w:numPr>
        <w:ind w:left="576" w:hanging="576"/>
      </w:pPr>
      <w:bookmarkStart w:id="5" w:name="_heading=h.tyjcwt" w:colFirst="0" w:colLast="0"/>
      <w:bookmarkEnd w:id="5"/>
      <w:r>
        <w:rPr>
          <w:rtl w:val="0"/>
        </w:rPr>
        <w:t>Business Objectives</w:t>
      </w:r>
    </w:p>
    <w:p>
      <w:pPr>
        <w:ind w:left="0" w:firstLine="0"/>
        <w:rPr>
          <w:b/>
        </w:rPr>
      </w:pPr>
      <w:r>
        <w:rPr>
          <w:b/>
          <w:rtl w:val="0"/>
        </w:rPr>
        <w:t>BO-1:</w:t>
      </w:r>
    </w:p>
    <w:p>
      <w:r>
        <w:rPr>
          <w:rtl w:val="0"/>
        </w:rPr>
        <w:t>Increase the level of effectiveness in treating patients by 30% within 12 months.</w:t>
      </w:r>
    </w:p>
    <w:p>
      <w:pPr>
        <w:rPr>
          <w:b/>
        </w:rPr>
      </w:pPr>
      <w:r>
        <w:rPr>
          <w:b/>
          <w:rtl w:val="0"/>
        </w:rPr>
        <w:t>BO-2:</w:t>
      </w:r>
    </w:p>
    <w:p>
      <w:r>
        <w:rPr>
          <w:rtl w:val="0"/>
        </w:rPr>
        <w:t>Reach sales volume of the market at least 9%-12% within the next 2 year.</w:t>
      </w:r>
    </w:p>
    <w:p>
      <w:pPr>
        <w:rPr>
          <w:b/>
        </w:rPr>
      </w:pPr>
      <w:r>
        <w:rPr>
          <w:b/>
          <w:rtl w:val="0"/>
        </w:rPr>
        <w:t>BO-3:</w:t>
      </w:r>
    </w:p>
    <w:p>
      <w:r>
        <w:rPr>
          <w:rtl w:val="0"/>
        </w:rPr>
        <w:t>Return almost 40% of investments within the next 2 years.</w:t>
      </w:r>
    </w:p>
    <w:p>
      <w:pPr>
        <w:rPr>
          <w:b/>
        </w:rPr>
      </w:pPr>
      <w:r>
        <w:rPr>
          <w:b/>
          <w:rtl w:val="0"/>
        </w:rPr>
        <w:t>BO-4:</w:t>
      </w:r>
    </w:p>
    <w:p>
      <w:r>
        <w:rPr>
          <w:rtl w:val="0"/>
        </w:rPr>
        <w:t>Decrease costs for facilities management, medicine by 10% within 5 months.</w:t>
      </w:r>
    </w:p>
    <w:p>
      <w:pPr>
        <w:rPr>
          <w:b/>
        </w:rPr>
      </w:pPr>
      <w:r>
        <w:rPr>
          <w:b/>
          <w:rtl w:val="0"/>
        </w:rPr>
        <w:t>BO-5:</w:t>
      </w:r>
    </w:p>
    <w:p>
      <w:r>
        <w:rPr>
          <w:rtl w:val="0"/>
        </w:rPr>
        <w:t>Digitize 100% of the clinic’s data (doctors’ data, patients’ data, medical equipment, medicine) within 1 month.</w:t>
      </w:r>
    </w:p>
    <w:p>
      <w:pPr>
        <w:rPr>
          <w:b/>
        </w:rPr>
      </w:pPr>
      <w:r>
        <w:rPr>
          <w:b/>
          <w:rtl w:val="0"/>
        </w:rPr>
        <w:t>BO-6:</w:t>
      </w:r>
    </w:p>
    <w:p>
      <w:r>
        <w:rPr>
          <w:rtl w:val="0"/>
        </w:rPr>
        <w:t>Patients getting online appointment, which save their time, money and resource</w:t>
      </w:r>
    </w:p>
    <w:p>
      <w:pPr>
        <w:rPr>
          <w:b/>
        </w:rPr>
      </w:pPr>
      <w:r>
        <w:rPr>
          <w:b/>
          <w:rtl w:val="0"/>
        </w:rPr>
        <w:t>BO-7:</w:t>
      </w:r>
    </w:p>
    <w:p>
      <w:r>
        <w:rPr>
          <w:rtl w:val="0"/>
        </w:rPr>
        <w:t>Build the trust between doctor and patients, and patients trust the system’s suggestions about medicines and follow the treatment.</w:t>
      </w:r>
    </w:p>
    <w:p/>
    <w:p/>
    <w:p>
      <w:pPr>
        <w:pStyle w:val="3"/>
        <w:numPr>
          <w:ilvl w:val="1"/>
          <w:numId w:val="2"/>
        </w:numPr>
        <w:ind w:left="576" w:hanging="576"/>
      </w:pPr>
      <w:bookmarkStart w:id="6" w:name="_heading=h.3dy6vkm" w:colFirst="0" w:colLast="0"/>
      <w:bookmarkEnd w:id="6"/>
      <w:r>
        <w:rPr>
          <w:rtl w:val="0"/>
        </w:rPr>
        <w:t>Success Metrics</w:t>
      </w:r>
    </w:p>
    <w:p>
      <w:pPr>
        <w:spacing w:line="276" w:lineRule="auto"/>
        <w:rPr>
          <w:b/>
          <w:sz w:val="24"/>
          <w:szCs w:val="24"/>
        </w:rPr>
      </w:pPr>
      <w:r>
        <w:rPr>
          <w:b/>
          <w:sz w:val="24"/>
          <w:szCs w:val="24"/>
          <w:rtl w:val="0"/>
        </w:rPr>
        <w:t>SM-1:</w:t>
      </w:r>
    </w:p>
    <w:p>
      <w:pPr>
        <w:spacing w:line="276" w:lineRule="auto"/>
        <w:rPr>
          <w:sz w:val="24"/>
          <w:szCs w:val="24"/>
        </w:rPr>
      </w:pPr>
      <w:r>
        <w:rPr>
          <w:sz w:val="24"/>
          <w:szCs w:val="24"/>
          <w:rtl w:val="0"/>
        </w:rPr>
        <w:t xml:space="preserve">If in one week, only </w:t>
      </w:r>
      <w:r>
        <w:rPr>
          <w:rtl w:val="0"/>
        </w:rPr>
        <w:t>10%</w:t>
      </w:r>
      <w:r>
        <w:rPr>
          <w:sz w:val="24"/>
          <w:szCs w:val="24"/>
          <w:rtl w:val="0"/>
        </w:rPr>
        <w:t xml:space="preserve"> </w:t>
      </w:r>
      <w:r>
        <w:rPr>
          <w:rtl w:val="0"/>
        </w:rPr>
        <w:t>of people</w:t>
      </w:r>
      <w:r>
        <w:rPr>
          <w:sz w:val="24"/>
          <w:szCs w:val="24"/>
          <w:rtl w:val="0"/>
        </w:rPr>
        <w:t xml:space="preserve"> use our HMS system, our metrics </w:t>
      </w:r>
      <w:r>
        <w:rPr>
          <w:rtl w:val="0"/>
        </w:rPr>
        <w:t>are achieved</w:t>
      </w:r>
      <w:r>
        <w:rPr>
          <w:sz w:val="24"/>
          <w:szCs w:val="24"/>
          <w:rtl w:val="0"/>
        </w:rPr>
        <w:t>.</w:t>
      </w:r>
    </w:p>
    <w:p>
      <w:pPr>
        <w:spacing w:line="276" w:lineRule="auto"/>
        <w:rPr>
          <w:b/>
          <w:sz w:val="24"/>
          <w:szCs w:val="24"/>
        </w:rPr>
      </w:pPr>
      <w:r>
        <w:rPr>
          <w:b/>
          <w:sz w:val="24"/>
          <w:szCs w:val="24"/>
          <w:rtl w:val="0"/>
        </w:rPr>
        <w:t>SM-2:</w:t>
      </w:r>
    </w:p>
    <w:p>
      <w:pPr>
        <w:spacing w:line="276" w:lineRule="auto"/>
        <w:rPr>
          <w:sz w:val="24"/>
          <w:szCs w:val="24"/>
        </w:rPr>
      </w:pPr>
      <w:r>
        <w:rPr>
          <w:sz w:val="24"/>
          <w:szCs w:val="24"/>
          <w:rtl w:val="0"/>
        </w:rPr>
        <w:t xml:space="preserve">If people </w:t>
      </w:r>
      <w:r>
        <w:rPr>
          <w:rtl w:val="0"/>
        </w:rPr>
        <w:t>get</w:t>
      </w:r>
      <w:r>
        <w:rPr>
          <w:sz w:val="24"/>
          <w:szCs w:val="24"/>
          <w:rtl w:val="0"/>
        </w:rPr>
        <w:t xml:space="preserve"> help from our system </w:t>
      </w:r>
      <w:r>
        <w:rPr>
          <w:rtl w:val="0"/>
        </w:rPr>
        <w:t>that means</w:t>
      </w:r>
      <w:r>
        <w:rPr>
          <w:sz w:val="24"/>
          <w:szCs w:val="24"/>
          <w:rtl w:val="0"/>
        </w:rPr>
        <w:t xml:space="preserve"> our metrics to provide help to people is achieved.</w:t>
      </w:r>
    </w:p>
    <w:p>
      <w:pPr>
        <w:spacing w:line="276" w:lineRule="auto"/>
        <w:rPr>
          <w:b/>
          <w:sz w:val="24"/>
          <w:szCs w:val="24"/>
        </w:rPr>
      </w:pPr>
      <w:r>
        <w:rPr>
          <w:b/>
          <w:sz w:val="24"/>
          <w:szCs w:val="24"/>
          <w:rtl w:val="0"/>
        </w:rPr>
        <w:t>SM-3:</w:t>
      </w:r>
    </w:p>
    <w:p>
      <w:pPr>
        <w:spacing w:line="276" w:lineRule="auto"/>
        <w:rPr>
          <w:sz w:val="24"/>
          <w:szCs w:val="24"/>
        </w:rPr>
      </w:pPr>
      <w:r>
        <w:rPr>
          <w:sz w:val="24"/>
          <w:szCs w:val="24"/>
          <w:rtl w:val="0"/>
        </w:rPr>
        <w:t xml:space="preserve">Main objective of providing doctors to patients any time to build </w:t>
      </w:r>
      <w:r>
        <w:rPr>
          <w:rtl w:val="0"/>
        </w:rPr>
        <w:t>the faith</w:t>
      </w:r>
      <w:r>
        <w:rPr>
          <w:sz w:val="24"/>
          <w:szCs w:val="24"/>
          <w:rtl w:val="0"/>
        </w:rPr>
        <w:t xml:space="preserve"> of our customers on us.</w:t>
      </w:r>
    </w:p>
    <w:p>
      <w:pPr>
        <w:spacing w:line="276" w:lineRule="auto"/>
        <w:rPr>
          <w:b/>
          <w:sz w:val="24"/>
          <w:szCs w:val="24"/>
        </w:rPr>
      </w:pPr>
      <w:r>
        <w:rPr>
          <w:b/>
          <w:sz w:val="24"/>
          <w:szCs w:val="24"/>
          <w:rtl w:val="0"/>
        </w:rPr>
        <w:t>SM-4:</w:t>
      </w:r>
    </w:p>
    <w:p>
      <w:pPr>
        <w:spacing w:line="276" w:lineRule="auto"/>
        <w:rPr>
          <w:sz w:val="24"/>
          <w:szCs w:val="24"/>
        </w:rPr>
      </w:pPr>
      <w:r>
        <w:rPr>
          <w:sz w:val="24"/>
          <w:szCs w:val="24"/>
          <w:rtl w:val="0"/>
        </w:rPr>
        <w:t xml:space="preserve">If after one month, </w:t>
      </w:r>
      <w:r>
        <w:rPr>
          <w:rtl w:val="0"/>
        </w:rPr>
        <w:t>10%</w:t>
      </w:r>
      <w:r>
        <w:rPr>
          <w:sz w:val="24"/>
          <w:szCs w:val="24"/>
          <w:rtl w:val="0"/>
        </w:rPr>
        <w:t xml:space="preserve"> </w:t>
      </w:r>
      <w:r>
        <w:rPr>
          <w:rtl w:val="0"/>
        </w:rPr>
        <w:t>of people</w:t>
      </w:r>
      <w:r>
        <w:rPr>
          <w:sz w:val="24"/>
          <w:szCs w:val="24"/>
          <w:rtl w:val="0"/>
        </w:rPr>
        <w:t xml:space="preserve"> use our HMS system, our metrics </w:t>
      </w:r>
      <w:r>
        <w:rPr>
          <w:rtl w:val="0"/>
        </w:rPr>
        <w:t>are achieved</w:t>
      </w:r>
      <w:r>
        <w:rPr>
          <w:sz w:val="24"/>
          <w:szCs w:val="24"/>
          <w:rtl w:val="0"/>
        </w:rPr>
        <w:t>.</w:t>
      </w:r>
    </w:p>
    <w:p>
      <w:pPr>
        <w:spacing w:line="276" w:lineRule="auto"/>
        <w:rPr>
          <w:b/>
          <w:sz w:val="24"/>
          <w:szCs w:val="24"/>
        </w:rPr>
      </w:pPr>
      <w:r>
        <w:rPr>
          <w:b/>
          <w:sz w:val="24"/>
          <w:szCs w:val="24"/>
          <w:rtl w:val="0"/>
        </w:rPr>
        <w:t>SM-5:</w:t>
      </w:r>
    </w:p>
    <w:p>
      <w:pPr>
        <w:spacing w:line="276" w:lineRule="auto"/>
        <w:rPr>
          <w:sz w:val="24"/>
          <w:szCs w:val="24"/>
        </w:rPr>
      </w:pPr>
      <w:r>
        <w:rPr>
          <w:sz w:val="24"/>
          <w:szCs w:val="24"/>
          <w:rtl w:val="0"/>
        </w:rPr>
        <w:t>There are so many other such products in the market but our goal is to provide help to hospital staff, patients.</w:t>
      </w:r>
    </w:p>
    <w:p>
      <w:pPr>
        <w:spacing w:line="276" w:lineRule="auto"/>
        <w:rPr>
          <w:b/>
          <w:sz w:val="24"/>
          <w:szCs w:val="24"/>
        </w:rPr>
      </w:pPr>
      <w:r>
        <w:rPr>
          <w:b/>
          <w:sz w:val="24"/>
          <w:szCs w:val="24"/>
          <w:rtl w:val="0"/>
        </w:rPr>
        <w:t>SM-6:</w:t>
      </w:r>
    </w:p>
    <w:p>
      <w:pPr>
        <w:spacing w:line="276" w:lineRule="auto"/>
        <w:rPr>
          <w:b/>
          <w:sz w:val="24"/>
          <w:szCs w:val="24"/>
        </w:rPr>
      </w:pPr>
      <w:r>
        <w:rPr>
          <w:sz w:val="24"/>
          <w:szCs w:val="24"/>
          <w:rtl w:val="0"/>
        </w:rPr>
        <w:t>The app is rated above 4 stars by users in the app store.</w:t>
      </w:r>
      <w:r>
        <w:rPr>
          <w:b/>
          <w:sz w:val="24"/>
          <w:szCs w:val="24"/>
          <w:rtl w:val="0"/>
        </w:rPr>
        <w:t xml:space="preserve"> </w:t>
      </w:r>
    </w:p>
    <w:p>
      <w:pPr>
        <w:pStyle w:val="3"/>
        <w:numPr>
          <w:ilvl w:val="1"/>
          <w:numId w:val="2"/>
        </w:numPr>
        <w:ind w:left="576" w:hanging="576"/>
      </w:pPr>
      <w:bookmarkStart w:id="7" w:name="_heading=h.1t3h5sf" w:colFirst="0" w:colLast="0"/>
      <w:bookmarkEnd w:id="7"/>
      <w:r>
        <w:rPr>
          <w:rtl w:val="0"/>
        </w:rPr>
        <w:t>Vision Statement</w:t>
      </w:r>
    </w:p>
    <w:p>
      <w:pPr>
        <w:rPr>
          <w:sz w:val="24"/>
          <w:szCs w:val="24"/>
        </w:rPr>
      </w:pPr>
      <w:r>
        <w:rPr>
          <w:b/>
          <w:sz w:val="24"/>
          <w:szCs w:val="24"/>
          <w:rtl w:val="0"/>
        </w:rPr>
        <w:t xml:space="preserve">For </w:t>
      </w:r>
      <w:r>
        <w:rPr>
          <w:sz w:val="24"/>
          <w:szCs w:val="24"/>
          <w:rtl w:val="0"/>
        </w:rPr>
        <w:t xml:space="preserve">users include doctors, nurses and patients </w:t>
      </w:r>
      <w:r>
        <w:rPr>
          <w:b/>
          <w:sz w:val="24"/>
          <w:szCs w:val="24"/>
          <w:rtl w:val="0"/>
        </w:rPr>
        <w:t xml:space="preserve">who </w:t>
      </w:r>
      <w:r>
        <w:rPr>
          <w:sz w:val="24"/>
          <w:szCs w:val="24"/>
          <w:rtl w:val="0"/>
        </w:rPr>
        <w:t xml:space="preserve">need to take the online appointment, </w:t>
      </w:r>
      <w:r>
        <w:rPr>
          <w:b/>
          <w:sz w:val="24"/>
          <w:szCs w:val="24"/>
          <w:rtl w:val="0"/>
        </w:rPr>
        <w:t xml:space="preserve">the </w:t>
      </w:r>
      <w:r>
        <w:rPr>
          <w:sz w:val="24"/>
          <w:szCs w:val="24"/>
          <w:rtl w:val="0"/>
        </w:rPr>
        <w:t xml:space="preserve">clinic management system </w:t>
      </w:r>
      <w:r>
        <w:rPr>
          <w:b/>
          <w:sz w:val="24"/>
          <w:szCs w:val="24"/>
          <w:rtl w:val="0"/>
        </w:rPr>
        <w:t xml:space="preserve">is </w:t>
      </w:r>
      <w:r>
        <w:rPr>
          <w:sz w:val="24"/>
          <w:szCs w:val="24"/>
          <w:rtl w:val="0"/>
        </w:rPr>
        <w:t xml:space="preserve">internet-based and smart phone application </w:t>
      </w:r>
      <w:r>
        <w:rPr>
          <w:b/>
          <w:sz w:val="24"/>
          <w:szCs w:val="24"/>
          <w:rtl w:val="0"/>
        </w:rPr>
        <w:t xml:space="preserve">that </w:t>
      </w:r>
      <w:r>
        <w:rPr>
          <w:sz w:val="24"/>
          <w:szCs w:val="24"/>
          <w:rtl w:val="0"/>
        </w:rPr>
        <w:t xml:space="preserve">will take online appointment more convenient for both patients and medical staffs, </w:t>
      </w:r>
      <w:r>
        <w:rPr>
          <w:b/>
          <w:sz w:val="24"/>
          <w:szCs w:val="24"/>
          <w:rtl w:val="0"/>
        </w:rPr>
        <w:t xml:space="preserve">unlike </w:t>
      </w:r>
      <w:r>
        <w:rPr>
          <w:sz w:val="24"/>
          <w:szCs w:val="24"/>
          <w:rtl w:val="0"/>
        </w:rPr>
        <w:t>traditional appointment system, patient must call to the clinic to know the doctors' schedule,</w:t>
      </w:r>
      <w:r>
        <w:rPr>
          <w:b/>
          <w:sz w:val="24"/>
          <w:szCs w:val="24"/>
          <w:rtl w:val="0"/>
        </w:rPr>
        <w:t xml:space="preserve"> our product</w:t>
      </w:r>
      <w:r>
        <w:rPr>
          <w:sz w:val="24"/>
          <w:szCs w:val="24"/>
          <w:rtl w:val="0"/>
        </w:rPr>
        <w:t xml:space="preserve"> will show doctor’s schedule to the patients, patients can pick the time, how long the appointment is. After that, the nurse will assign the doctor to that appointment.</w:t>
      </w:r>
    </w:p>
    <w:p>
      <w:pPr>
        <w:rPr>
          <w:sz w:val="24"/>
          <w:szCs w:val="24"/>
        </w:rPr>
      </w:pPr>
    </w:p>
    <w:p>
      <w:pPr>
        <w:rPr>
          <w:sz w:val="24"/>
          <w:szCs w:val="24"/>
        </w:rPr>
      </w:pPr>
      <w:r>
        <w:rPr>
          <w:b/>
          <w:sz w:val="24"/>
          <w:szCs w:val="24"/>
          <w:rtl w:val="0"/>
        </w:rPr>
        <w:t>For doctors</w:t>
      </w:r>
      <w:r>
        <w:rPr>
          <w:sz w:val="24"/>
          <w:szCs w:val="24"/>
          <w:rtl w:val="0"/>
        </w:rPr>
        <w:t xml:space="preserve">, </w:t>
      </w:r>
      <w:r>
        <w:rPr>
          <w:b/>
          <w:sz w:val="24"/>
          <w:szCs w:val="24"/>
          <w:rtl w:val="0"/>
        </w:rPr>
        <w:t xml:space="preserve">who </w:t>
      </w:r>
      <w:r>
        <w:rPr>
          <w:sz w:val="24"/>
          <w:szCs w:val="24"/>
          <w:rtl w:val="0"/>
        </w:rPr>
        <w:t xml:space="preserve">can pick their available time for nurses to assign them to patients' </w:t>
      </w:r>
      <w:r>
        <w:rPr>
          <w:rtl w:val="0"/>
        </w:rPr>
        <w:t>appointments</w:t>
      </w:r>
      <w:r>
        <w:rPr>
          <w:sz w:val="24"/>
          <w:szCs w:val="24"/>
          <w:rtl w:val="0"/>
        </w:rPr>
        <w:t xml:space="preserve">, </w:t>
      </w:r>
      <w:r>
        <w:rPr>
          <w:rtl w:val="0"/>
        </w:rPr>
        <w:t xml:space="preserve">reate, update, and delete the patient's record which allows them to fully control their patient records. </w:t>
      </w:r>
      <w:r>
        <w:rPr>
          <w:b/>
          <w:sz w:val="24"/>
          <w:szCs w:val="24"/>
          <w:rtl w:val="0"/>
        </w:rPr>
        <w:t xml:space="preserve">the </w:t>
      </w:r>
      <w:r>
        <w:rPr>
          <w:sz w:val="24"/>
          <w:szCs w:val="24"/>
          <w:rtl w:val="0"/>
        </w:rPr>
        <w:t xml:space="preserve">clinic management system </w:t>
      </w:r>
      <w:r>
        <w:rPr>
          <w:b/>
          <w:sz w:val="24"/>
          <w:szCs w:val="24"/>
          <w:rtl w:val="0"/>
        </w:rPr>
        <w:t xml:space="preserve">is </w:t>
      </w:r>
      <w:r>
        <w:rPr>
          <w:sz w:val="24"/>
          <w:szCs w:val="24"/>
          <w:rtl w:val="0"/>
        </w:rPr>
        <w:t xml:space="preserve">internet-based and smart phone application that will let the nurse scheduled the appointment in a reasonable time, </w:t>
      </w:r>
      <w:r>
        <w:rPr>
          <w:b/>
          <w:sz w:val="24"/>
          <w:szCs w:val="24"/>
          <w:rtl w:val="0"/>
        </w:rPr>
        <w:t xml:space="preserve">unlike </w:t>
      </w:r>
      <w:r>
        <w:rPr>
          <w:sz w:val="24"/>
          <w:szCs w:val="24"/>
          <w:rtl w:val="0"/>
        </w:rPr>
        <w:t>other appointment system, the nurse needs to communication directly with the doctor to knows their available time to make appointment</w:t>
      </w:r>
      <w:r>
        <w:rPr>
          <w:rtl w:val="0"/>
        </w:rPr>
        <w:t xml:space="preserve"> and the doctor must work with paper work very inconvenient</w:t>
      </w:r>
      <w:r>
        <w:rPr>
          <w:sz w:val="24"/>
          <w:szCs w:val="24"/>
          <w:rtl w:val="0"/>
        </w:rPr>
        <w:t xml:space="preserve">, </w:t>
      </w:r>
      <w:r>
        <w:rPr>
          <w:b/>
          <w:sz w:val="24"/>
          <w:szCs w:val="24"/>
          <w:rtl w:val="0"/>
        </w:rPr>
        <w:t>our product</w:t>
      </w:r>
      <w:r>
        <w:rPr>
          <w:sz w:val="24"/>
          <w:szCs w:val="24"/>
          <w:rtl w:val="0"/>
        </w:rPr>
        <w:t xml:space="preserve"> will show doctor’s schedule for the nurse so they will know doctor’s available time</w:t>
      </w:r>
      <w:r>
        <w:rPr>
          <w:rtl w:val="0"/>
        </w:rPr>
        <w:t xml:space="preserve"> and will let the doctor create, update, and delete the patient's record with a few clicks.</w:t>
      </w:r>
    </w:p>
    <w:p>
      <w:pPr>
        <w:rPr>
          <w:sz w:val="24"/>
          <w:szCs w:val="24"/>
        </w:rPr>
      </w:pPr>
    </w:p>
    <w:p>
      <w:pPr>
        <w:rPr>
          <w:sz w:val="24"/>
          <w:szCs w:val="24"/>
        </w:rPr>
      </w:pPr>
      <w:r>
        <w:rPr>
          <w:b/>
          <w:sz w:val="24"/>
          <w:szCs w:val="24"/>
          <w:rtl w:val="0"/>
        </w:rPr>
        <w:t>For patients</w:t>
      </w:r>
      <w:r>
        <w:rPr>
          <w:sz w:val="24"/>
          <w:szCs w:val="24"/>
          <w:rtl w:val="0"/>
        </w:rPr>
        <w:t xml:space="preserve">, who can order medicine via the online service after they </w:t>
      </w:r>
      <w:r>
        <w:rPr>
          <w:rtl w:val="0"/>
        </w:rPr>
        <w:t>get a medical</w:t>
      </w:r>
      <w:r>
        <w:rPr>
          <w:sz w:val="24"/>
          <w:szCs w:val="24"/>
          <w:rtl w:val="0"/>
        </w:rPr>
        <w:t xml:space="preserve"> prescription, </w:t>
      </w:r>
      <w:r>
        <w:rPr>
          <w:b/>
          <w:sz w:val="24"/>
          <w:szCs w:val="24"/>
          <w:rtl w:val="0"/>
        </w:rPr>
        <w:t xml:space="preserve">the </w:t>
      </w:r>
      <w:r>
        <w:rPr>
          <w:sz w:val="24"/>
          <w:szCs w:val="24"/>
          <w:rtl w:val="0"/>
        </w:rPr>
        <w:t xml:space="preserve">clinic management system </w:t>
      </w:r>
      <w:r>
        <w:rPr>
          <w:b/>
          <w:sz w:val="24"/>
          <w:szCs w:val="24"/>
          <w:rtl w:val="0"/>
        </w:rPr>
        <w:t xml:space="preserve">is </w:t>
      </w:r>
      <w:r>
        <w:rPr>
          <w:sz w:val="24"/>
          <w:szCs w:val="24"/>
          <w:rtl w:val="0"/>
        </w:rPr>
        <w:t xml:space="preserve">internet-based </w:t>
      </w:r>
      <w:r>
        <w:rPr>
          <w:rtl w:val="0"/>
        </w:rPr>
        <w:t>and a smartphone</w:t>
      </w:r>
      <w:r>
        <w:rPr>
          <w:sz w:val="24"/>
          <w:szCs w:val="24"/>
          <w:rtl w:val="0"/>
        </w:rPr>
        <w:t xml:space="preserve"> application will let the patient order medicine online</w:t>
      </w:r>
      <w:r>
        <w:rPr>
          <w:rtl w:val="0"/>
        </w:rPr>
        <w:t>. Unlike the</w:t>
      </w:r>
      <w:r>
        <w:rPr>
          <w:b/>
          <w:sz w:val="24"/>
          <w:szCs w:val="24"/>
          <w:rtl w:val="0"/>
        </w:rPr>
        <w:t xml:space="preserve"> </w:t>
      </w:r>
      <w:r>
        <w:rPr>
          <w:sz w:val="24"/>
          <w:szCs w:val="24"/>
          <w:rtl w:val="0"/>
        </w:rPr>
        <w:t xml:space="preserve">traditional clinic system, the patient </w:t>
      </w:r>
      <w:r>
        <w:rPr>
          <w:rtl w:val="0"/>
        </w:rPr>
        <w:t>needs</w:t>
      </w:r>
      <w:r>
        <w:rPr>
          <w:sz w:val="24"/>
          <w:szCs w:val="24"/>
          <w:rtl w:val="0"/>
        </w:rPr>
        <w:t xml:space="preserve"> to physically come </w:t>
      </w:r>
      <w:r>
        <w:rPr>
          <w:rtl w:val="0"/>
        </w:rPr>
        <w:t>to the clinic</w:t>
      </w:r>
      <w:r>
        <w:rPr>
          <w:sz w:val="24"/>
          <w:szCs w:val="24"/>
          <w:rtl w:val="0"/>
        </w:rPr>
        <w:t xml:space="preserve"> to get medicine.</w:t>
      </w:r>
      <w:r>
        <w:rPr>
          <w:b/>
          <w:sz w:val="24"/>
          <w:szCs w:val="24"/>
          <w:rtl w:val="0"/>
        </w:rPr>
        <w:t xml:space="preserve"> our product</w:t>
      </w:r>
      <w:r>
        <w:rPr>
          <w:sz w:val="24"/>
          <w:szCs w:val="24"/>
          <w:rtl w:val="0"/>
        </w:rPr>
        <w:t xml:space="preserve"> will let the patient order medicine and receive at home</w:t>
      </w:r>
    </w:p>
    <w:p>
      <w:pPr>
        <w:rPr>
          <w:sz w:val="24"/>
          <w:szCs w:val="24"/>
        </w:rPr>
      </w:pPr>
    </w:p>
    <w:p>
      <w:pPr>
        <w:rPr>
          <w:sz w:val="24"/>
          <w:szCs w:val="24"/>
        </w:rPr>
      </w:pPr>
      <w:r>
        <w:rPr>
          <w:b/>
          <w:sz w:val="24"/>
          <w:szCs w:val="24"/>
          <w:rtl w:val="0"/>
        </w:rPr>
        <w:t>For nurses</w:t>
      </w:r>
      <w:r>
        <w:rPr>
          <w:sz w:val="24"/>
          <w:szCs w:val="24"/>
          <w:rtl w:val="0"/>
        </w:rPr>
        <w:t xml:space="preserve">, </w:t>
      </w:r>
      <w:r>
        <w:rPr>
          <w:b/>
          <w:sz w:val="24"/>
          <w:szCs w:val="24"/>
          <w:rtl w:val="0"/>
        </w:rPr>
        <w:t xml:space="preserve">who </w:t>
      </w:r>
      <w:r>
        <w:rPr>
          <w:sz w:val="24"/>
          <w:szCs w:val="24"/>
          <w:rtl w:val="0"/>
        </w:rPr>
        <w:t xml:space="preserve">can create, update, and delete the patient information, </w:t>
      </w:r>
      <w:r>
        <w:rPr>
          <w:b/>
          <w:sz w:val="24"/>
          <w:szCs w:val="24"/>
          <w:rtl w:val="0"/>
        </w:rPr>
        <w:t xml:space="preserve">the </w:t>
      </w:r>
      <w:r>
        <w:rPr>
          <w:sz w:val="24"/>
          <w:szCs w:val="24"/>
          <w:rtl w:val="0"/>
        </w:rPr>
        <w:t xml:space="preserve">clinic management system </w:t>
      </w:r>
      <w:r>
        <w:rPr>
          <w:b/>
          <w:sz w:val="24"/>
          <w:szCs w:val="24"/>
          <w:rtl w:val="0"/>
        </w:rPr>
        <w:t xml:space="preserve">is </w:t>
      </w:r>
      <w:r>
        <w:rPr>
          <w:sz w:val="24"/>
          <w:szCs w:val="24"/>
          <w:rtl w:val="0"/>
        </w:rPr>
        <w:t xml:space="preserve">internet-based and smart phone application will let the doctor create, update, and delete the patient's information online, </w:t>
      </w:r>
      <w:r>
        <w:rPr>
          <w:b/>
          <w:sz w:val="24"/>
          <w:szCs w:val="24"/>
          <w:rtl w:val="0"/>
        </w:rPr>
        <w:t xml:space="preserve">unlike </w:t>
      </w:r>
      <w:r>
        <w:rPr>
          <w:sz w:val="24"/>
          <w:szCs w:val="24"/>
          <w:rtl w:val="0"/>
        </w:rPr>
        <w:t xml:space="preserve">traditional clinic system, the nurse must work with paper work very inconvenient, </w:t>
      </w:r>
      <w:r>
        <w:rPr>
          <w:b/>
          <w:sz w:val="24"/>
          <w:szCs w:val="24"/>
          <w:rtl w:val="0"/>
        </w:rPr>
        <w:t>our product</w:t>
      </w:r>
      <w:r>
        <w:rPr>
          <w:sz w:val="24"/>
          <w:szCs w:val="24"/>
          <w:rtl w:val="0"/>
        </w:rPr>
        <w:t xml:space="preserve"> will let the nurse create, update, and delete the patient's information with a few clicks</w:t>
      </w:r>
    </w:p>
    <w:p>
      <w:pPr>
        <w:pStyle w:val="3"/>
        <w:numPr>
          <w:ilvl w:val="1"/>
          <w:numId w:val="2"/>
        </w:numPr>
        <w:ind w:left="576" w:hanging="576"/>
      </w:pPr>
      <w:bookmarkStart w:id="8" w:name="_heading=h.4d34og8" w:colFirst="0" w:colLast="0"/>
      <w:bookmarkEnd w:id="8"/>
      <w:r>
        <w:rPr>
          <w:rtl w:val="0"/>
        </w:rPr>
        <w:t xml:space="preserve">Business Risks </w:t>
      </w:r>
    </w:p>
    <w:p>
      <w:pPr>
        <w:ind w:left="0" w:firstLine="0"/>
        <w:rPr>
          <w:sz w:val="24"/>
          <w:szCs w:val="24"/>
        </w:rPr>
      </w:pPr>
      <w:r>
        <w:rPr>
          <w:sz w:val="24"/>
          <w:szCs w:val="24"/>
          <w:rtl w:val="0"/>
        </w:rPr>
        <w:t xml:space="preserve">RI-1: Older patients are not familiar with technology, </w:t>
      </w:r>
      <w:r>
        <w:rPr>
          <w:rtl w:val="0"/>
        </w:rPr>
        <w:t>because it</w:t>
      </w:r>
      <w:r>
        <w:rPr>
          <w:sz w:val="24"/>
          <w:szCs w:val="24"/>
          <w:rtl w:val="0"/>
        </w:rPr>
        <w:t xml:space="preserve"> loses many users. (Probability = </w:t>
      </w:r>
      <w:r>
        <w:rPr>
          <w:rtl w:val="0"/>
        </w:rPr>
        <w:tab/>
      </w:r>
      <w:r>
        <w:rPr>
          <w:sz w:val="24"/>
          <w:szCs w:val="24"/>
          <w:rtl w:val="0"/>
        </w:rPr>
        <w:t>0.5)</w:t>
      </w:r>
    </w:p>
    <w:p>
      <w:pPr>
        <w:ind w:left="0" w:firstLine="0"/>
        <w:rPr>
          <w:sz w:val="24"/>
          <w:szCs w:val="24"/>
        </w:rPr>
      </w:pPr>
      <w:r>
        <w:rPr>
          <w:sz w:val="24"/>
          <w:szCs w:val="24"/>
          <w:rtl w:val="0"/>
        </w:rPr>
        <w:t xml:space="preserve">RI-2: </w:t>
      </w:r>
      <w:r>
        <w:rPr>
          <w:rtl w:val="0"/>
        </w:rPr>
        <w:t>Spends</w:t>
      </w:r>
      <w:r>
        <w:rPr>
          <w:sz w:val="24"/>
          <w:szCs w:val="24"/>
          <w:rtl w:val="0"/>
        </w:rPr>
        <w:t xml:space="preserve"> a lot of money on advertising and user manual, </w:t>
      </w:r>
      <w:r>
        <w:rPr>
          <w:rtl w:val="0"/>
        </w:rPr>
        <w:t>but it is not</w:t>
      </w:r>
      <w:r>
        <w:rPr>
          <w:sz w:val="24"/>
          <w:szCs w:val="24"/>
          <w:rtl w:val="0"/>
        </w:rPr>
        <w:t xml:space="preserve"> very effective. (Probability = 0.3)</w:t>
      </w:r>
    </w:p>
    <w:p>
      <w:pPr>
        <w:ind w:left="0" w:firstLine="0"/>
        <w:rPr>
          <w:sz w:val="24"/>
          <w:szCs w:val="24"/>
        </w:rPr>
      </w:pPr>
      <w:r>
        <w:rPr>
          <w:sz w:val="24"/>
          <w:szCs w:val="24"/>
          <w:rtl w:val="0"/>
        </w:rPr>
        <w:t xml:space="preserve">RI-3: Remote areas rarely able to connect </w:t>
      </w:r>
      <w:r>
        <w:rPr>
          <w:rtl w:val="0"/>
        </w:rPr>
        <w:t>to the internet</w:t>
      </w:r>
      <w:r>
        <w:rPr>
          <w:sz w:val="24"/>
          <w:szCs w:val="24"/>
          <w:rtl w:val="0"/>
        </w:rPr>
        <w:t>. (Probability = 0.6)</w:t>
      </w:r>
    </w:p>
    <w:p>
      <w:pPr>
        <w:ind w:left="0" w:firstLine="0"/>
        <w:rPr>
          <w:sz w:val="24"/>
          <w:szCs w:val="24"/>
        </w:rPr>
      </w:pPr>
      <w:r>
        <w:rPr>
          <w:sz w:val="24"/>
          <w:szCs w:val="24"/>
          <w:rtl w:val="0"/>
        </w:rPr>
        <w:t>RI-4: Small clinic not able to pay for app maintenance. (Probability = 0.3)</w:t>
      </w:r>
    </w:p>
    <w:p>
      <w:pPr>
        <w:pStyle w:val="3"/>
        <w:numPr>
          <w:ilvl w:val="1"/>
          <w:numId w:val="2"/>
        </w:numPr>
        <w:ind w:left="576" w:hanging="576"/>
      </w:pPr>
      <w:bookmarkStart w:id="9" w:name="_heading=h.2s8eyo1" w:colFirst="0" w:colLast="0"/>
      <w:bookmarkEnd w:id="9"/>
      <w:r>
        <w:rPr>
          <w:rtl w:val="0"/>
        </w:rPr>
        <w:t>Business Assumptions and Dependencies</w:t>
      </w:r>
    </w:p>
    <w:p>
      <w:pPr>
        <w:ind w:left="0" w:firstLine="0"/>
        <w:rPr>
          <w:sz w:val="24"/>
          <w:szCs w:val="24"/>
        </w:rPr>
      </w:pPr>
      <w:r>
        <w:rPr>
          <w:sz w:val="24"/>
          <w:szCs w:val="24"/>
          <w:rtl w:val="0"/>
        </w:rPr>
        <w:t xml:space="preserve">AS-1: App will display all doctors </w:t>
      </w:r>
      <w:r>
        <w:rPr>
          <w:rtl w:val="0"/>
        </w:rPr>
        <w:t>currently</w:t>
      </w:r>
      <w:r>
        <w:rPr>
          <w:sz w:val="24"/>
          <w:szCs w:val="24"/>
          <w:rtl w:val="0"/>
        </w:rPr>
        <w:t xml:space="preserve"> available so that the patient can make an appointment.</w:t>
      </w:r>
    </w:p>
    <w:p>
      <w:pPr>
        <w:ind w:left="0" w:firstLine="0"/>
        <w:rPr>
          <w:sz w:val="24"/>
          <w:szCs w:val="24"/>
        </w:rPr>
      </w:pPr>
      <w:r>
        <w:rPr>
          <w:sz w:val="24"/>
          <w:szCs w:val="24"/>
          <w:rtl w:val="0"/>
        </w:rPr>
        <w:t>AS-2: Doctor always able to track down treatment process of every patient through the system</w:t>
      </w:r>
    </w:p>
    <w:p>
      <w:pPr>
        <w:ind w:left="0" w:firstLine="0"/>
        <w:rPr>
          <w:sz w:val="24"/>
          <w:szCs w:val="24"/>
        </w:rPr>
      </w:pPr>
      <w:r>
        <w:rPr>
          <w:sz w:val="24"/>
          <w:szCs w:val="24"/>
          <w:rtl w:val="0"/>
        </w:rPr>
        <w:t>AS-3: The medicine must be shown with the proper description and prices and receiving order the app show the appointment time of delivery to the patient</w:t>
      </w:r>
    </w:p>
    <w:p>
      <w:pPr>
        <w:ind w:left="0" w:firstLine="0"/>
        <w:rPr>
          <w:sz w:val="24"/>
          <w:szCs w:val="24"/>
        </w:rPr>
      </w:pPr>
      <w:r>
        <w:rPr>
          <w:sz w:val="24"/>
          <w:szCs w:val="24"/>
          <w:rtl w:val="0"/>
        </w:rPr>
        <w:t>AS-4: Appointment information will display in detail on the system for both doctor and patient</w:t>
      </w:r>
    </w:p>
    <w:p/>
    <w:p>
      <w:pPr>
        <w:pStyle w:val="2"/>
        <w:numPr>
          <w:ilvl w:val="0"/>
          <w:numId w:val="2"/>
        </w:numPr>
        <w:ind w:left="432" w:hanging="432"/>
      </w:pPr>
      <w:bookmarkStart w:id="10" w:name="_heading=h.17dp8vu" w:colFirst="0" w:colLast="0"/>
      <w:bookmarkEnd w:id="10"/>
      <w:r>
        <w:rPr>
          <w:rtl w:val="0"/>
        </w:rPr>
        <w:t>Scope and Limitations</w:t>
      </w:r>
    </w:p>
    <w:p>
      <w:pPr>
        <w:pStyle w:val="3"/>
        <w:numPr>
          <w:ilvl w:val="1"/>
          <w:numId w:val="2"/>
        </w:numPr>
        <w:ind w:left="576" w:hanging="576"/>
      </w:pPr>
      <w:bookmarkStart w:id="11" w:name="_heading=h.3rdcrjn" w:colFirst="0" w:colLast="0"/>
      <w:bookmarkEnd w:id="11"/>
      <w:r>
        <w:rPr>
          <w:rtl w:val="0"/>
        </w:rPr>
        <w:t xml:space="preserve">Major Features </w:t>
      </w:r>
    </w:p>
    <w:p>
      <w:pPr>
        <w:ind w:left="0" w:firstLine="0"/>
        <w:rPr>
          <w:sz w:val="24"/>
          <w:szCs w:val="24"/>
        </w:rPr>
      </w:pPr>
      <w:r>
        <w:rPr>
          <w:rtl w:val="0"/>
        </w:rPr>
        <w:t>FE-1: Register as multiple roles (patient, nurse and doctor).</w:t>
      </w:r>
    </w:p>
    <w:p>
      <w:pPr>
        <w:spacing w:before="0" w:after="0" w:line="240" w:lineRule="auto"/>
        <w:ind w:left="0" w:right="0" w:firstLine="0"/>
        <w:jc w:val="left"/>
        <w:rPr>
          <w:sz w:val="24"/>
          <w:szCs w:val="24"/>
        </w:rPr>
      </w:pPr>
      <w:r>
        <w:rPr>
          <w:rtl w:val="0"/>
        </w:rPr>
        <w:t>FE-2: Login into MMS with MMS account and google account and authorize users as their role.</w:t>
      </w:r>
    </w:p>
    <w:p>
      <w:pPr>
        <w:ind w:left="0" w:firstLine="0"/>
        <w:rPr>
          <w:sz w:val="24"/>
          <w:szCs w:val="24"/>
        </w:rPr>
      </w:pPr>
      <w:r>
        <w:rPr>
          <w:rtl w:val="0"/>
        </w:rPr>
        <w:t>FE-3: Patients can make an appointment with a doctor and cancel appointments via the online system.</w:t>
      </w:r>
    </w:p>
    <w:p>
      <w:pPr>
        <w:ind w:left="0" w:firstLine="0"/>
        <w:rPr>
          <w:sz w:val="24"/>
          <w:szCs w:val="24"/>
        </w:rPr>
      </w:pPr>
      <w:r>
        <w:rPr>
          <w:rtl w:val="0"/>
        </w:rPr>
        <w:t>FE-4: Doctors can set their available time and create, update patient records.</w:t>
      </w:r>
    </w:p>
    <w:p>
      <w:pPr>
        <w:ind w:left="0" w:firstLine="0"/>
      </w:pPr>
      <w:r>
        <w:rPr>
          <w:rtl w:val="0"/>
        </w:rPr>
        <w:t>FE-5: Order the medicines online and online payment through debit or credit card, delivering is also fast.</w:t>
      </w:r>
    </w:p>
    <w:p>
      <w:pPr>
        <w:ind w:left="0" w:firstLine="0"/>
      </w:pPr>
    </w:p>
    <w:p>
      <w:pPr>
        <w:ind w:left="0" w:firstLine="0"/>
      </w:pPr>
      <w:r>
        <w:drawing>
          <wp:inline distT="114300" distB="114300" distL="114300" distR="114300">
            <wp:extent cx="5943600" cy="3505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4"/>
                    <a:srcRect/>
                    <a:stretch>
                      <a:fillRect/>
                    </a:stretch>
                  </pic:blipFill>
                  <pic:spPr>
                    <a:xfrm>
                      <a:off x="0" y="0"/>
                      <a:ext cx="5943600" cy="3505200"/>
                    </a:xfrm>
                    <a:prstGeom prst="rect">
                      <a:avLst/>
                    </a:prstGeom>
                  </pic:spPr>
                </pic:pic>
              </a:graphicData>
            </a:graphic>
          </wp:inline>
        </w:drawing>
      </w:r>
    </w:p>
    <w:p>
      <w:pPr>
        <w:pStyle w:val="3"/>
        <w:numPr>
          <w:ilvl w:val="1"/>
          <w:numId w:val="2"/>
        </w:numPr>
        <w:ind w:left="576" w:hanging="576"/>
      </w:pPr>
      <w:bookmarkStart w:id="12" w:name="_heading=h.26in1rg" w:colFirst="0" w:colLast="0"/>
      <w:bookmarkEnd w:id="12"/>
      <w:r>
        <w:rPr>
          <w:rtl w:val="0"/>
        </w:rPr>
        <w:t>Scope of Initial Release and Subsequent Releases</w:t>
      </w:r>
    </w:p>
    <w:tbl>
      <w:tblPr>
        <w:tblStyle w:val="42"/>
        <w:tblW w:w="8475" w:type="dxa"/>
        <w:tblInd w:w="0" w:type="dxa"/>
        <w:tblBorders>
          <w:top w:val="single" w:color="7F7F7F" w:sz="4" w:space="0"/>
          <w:left w:val="single" w:color="000000" w:sz="4" w:space="0"/>
          <w:bottom w:val="single" w:color="7F7F7F"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60"/>
        <w:gridCol w:w="2325"/>
        <w:gridCol w:w="1995"/>
        <w:gridCol w:w="1995"/>
      </w:tblGrid>
      <w:tr>
        <w:tblPrEx>
          <w:tblBorders>
            <w:top w:val="single" w:color="7F7F7F" w:sz="4" w:space="0"/>
            <w:left w:val="single" w:color="000000" w:sz="4" w:space="0"/>
            <w:bottom w:val="single" w:color="7F7F7F"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i w:val="0"/>
                <w:smallCaps w:val="0"/>
                <w:strike w:val="0"/>
                <w:color w:val="000000"/>
                <w:sz w:val="24"/>
                <w:szCs w:val="24"/>
                <w:u w:val="none"/>
                <w:shd w:val="clear" w:fill="auto"/>
                <w:vertAlign w:val="baseline"/>
              </w:rPr>
            </w:pPr>
            <w:r>
              <w:rPr>
                <w:i w:val="0"/>
                <w:smallCaps w:val="0"/>
                <w:strike w:val="0"/>
                <w:color w:val="000000"/>
                <w:sz w:val="24"/>
                <w:szCs w:val="24"/>
                <w:u w:val="none"/>
                <w:shd w:val="clear" w:fill="auto"/>
                <w:vertAlign w:val="baseline"/>
                <w:rtl w:val="0"/>
              </w:rPr>
              <w:t>Feature</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i w:val="0"/>
                <w:smallCaps w:val="0"/>
                <w:strike w:val="0"/>
                <w:color w:val="000000"/>
                <w:sz w:val="24"/>
                <w:szCs w:val="24"/>
                <w:u w:val="none"/>
                <w:shd w:val="clear" w:fill="auto"/>
                <w:vertAlign w:val="baseline"/>
              </w:rPr>
            </w:pPr>
            <w:r>
              <w:rPr>
                <w:i w:val="0"/>
                <w:smallCaps w:val="0"/>
                <w:strike w:val="0"/>
                <w:color w:val="000000"/>
                <w:sz w:val="24"/>
                <w:szCs w:val="24"/>
                <w:u w:val="none"/>
                <w:shd w:val="clear" w:fill="auto"/>
                <w:vertAlign w:val="baseline"/>
                <w:rtl w:val="0"/>
              </w:rPr>
              <w:t>R1</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i w:val="0"/>
                <w:smallCaps w:val="0"/>
                <w:strike w:val="0"/>
                <w:color w:val="000000"/>
                <w:sz w:val="24"/>
                <w:szCs w:val="24"/>
                <w:u w:val="none"/>
                <w:shd w:val="clear" w:fill="auto"/>
                <w:vertAlign w:val="baseline"/>
              </w:rPr>
            </w:pPr>
            <w:r>
              <w:rPr>
                <w:i w:val="0"/>
                <w:smallCaps w:val="0"/>
                <w:strike w:val="0"/>
                <w:color w:val="000000"/>
                <w:sz w:val="24"/>
                <w:szCs w:val="24"/>
                <w:u w:val="none"/>
                <w:shd w:val="clear" w:fill="auto"/>
                <w:vertAlign w:val="baseline"/>
                <w:rtl w:val="0"/>
              </w:rPr>
              <w:t>R2</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i w:val="0"/>
                <w:smallCaps w:val="0"/>
                <w:strike w:val="0"/>
                <w:color w:val="000000"/>
                <w:sz w:val="24"/>
                <w:szCs w:val="24"/>
                <w:u w:val="none"/>
                <w:shd w:val="clear" w:fill="auto"/>
                <w:vertAlign w:val="baseline"/>
              </w:rPr>
            </w:pPr>
            <w:r>
              <w:rPr>
                <w:rtl w:val="0"/>
              </w:rPr>
              <w:t>R3</w:t>
            </w:r>
          </w:p>
        </w:tc>
      </w:tr>
      <w:tr>
        <w:tblPrEx>
          <w:tblBorders>
            <w:top w:val="single" w:color="7F7F7F" w:sz="4" w:space="0"/>
            <w:left w:val="single" w:color="000000" w:sz="4" w:space="0"/>
            <w:bottom w:val="single" w:color="7F7F7F"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0" w:hRule="atLeast"/>
        </w:trPr>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val="0"/>
                <w:smallCaps w:val="0"/>
                <w:strike w:val="0"/>
                <w:color w:val="000000"/>
                <w:sz w:val="24"/>
                <w:szCs w:val="24"/>
                <w:u w:val="none"/>
                <w:shd w:val="clear" w:fill="auto"/>
                <w:vertAlign w:val="baseline"/>
              </w:rPr>
            </w:pPr>
            <w:r>
              <w:rPr>
                <w:i w:val="0"/>
                <w:smallCaps w:val="0"/>
                <w:strike w:val="0"/>
                <w:color w:val="000000"/>
                <w:sz w:val="24"/>
                <w:szCs w:val="24"/>
                <w:u w:val="none"/>
                <w:shd w:val="clear" w:fill="auto"/>
                <w:vertAlign w:val="baseline"/>
                <w:rtl w:val="0"/>
              </w:rPr>
              <w:t>FE-1</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val="0"/>
                <w:smallCaps w:val="0"/>
                <w:strike w:val="0"/>
                <w:color w:val="000000"/>
                <w:sz w:val="24"/>
                <w:szCs w:val="24"/>
                <w:u w:val="none"/>
                <w:shd w:val="clear" w:fill="auto"/>
                <w:vertAlign w:val="baseline"/>
              </w:rPr>
            </w:pPr>
            <w:r>
              <w:rPr>
                <w:i w:val="0"/>
                <w:smallCaps w:val="0"/>
                <w:strike w:val="0"/>
                <w:color w:val="000000"/>
                <w:sz w:val="24"/>
                <w:szCs w:val="24"/>
                <w:u w:val="none"/>
                <w:shd w:val="clear" w:fill="auto"/>
                <w:vertAlign w:val="baseline"/>
                <w:rtl w:val="0"/>
              </w:rPr>
              <w:t>Full implement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val="0"/>
                <w:smallCaps w:val="0"/>
                <w:strike w:val="0"/>
                <w:color w:val="000000"/>
                <w:sz w:val="24"/>
                <w:szCs w:val="24"/>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val="0"/>
                <w:smallCaps w:val="0"/>
                <w:strike w:val="0"/>
                <w:color w:val="000000"/>
                <w:sz w:val="24"/>
                <w:szCs w:val="24"/>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val="0"/>
                <w:smallCaps w:val="0"/>
                <w:strike w:val="0"/>
                <w:color w:val="000000"/>
                <w:sz w:val="24"/>
                <w:szCs w:val="24"/>
                <w:u w:val="none"/>
                <w:shd w:val="clear" w:fill="auto"/>
                <w:vertAlign w:val="baseline"/>
              </w:rPr>
            </w:pPr>
          </w:p>
        </w:tc>
      </w:tr>
      <w:tr>
        <w:tblPrEx>
          <w:tblBorders>
            <w:top w:val="single" w:color="7F7F7F" w:sz="4" w:space="0"/>
            <w:left w:val="single" w:color="000000" w:sz="4" w:space="0"/>
            <w:bottom w:val="single" w:color="7F7F7F"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5" w:hRule="atLeast"/>
        </w:trPr>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val="0"/>
                <w:smallCaps w:val="0"/>
                <w:strike w:val="0"/>
                <w:color w:val="000000"/>
                <w:sz w:val="24"/>
                <w:szCs w:val="24"/>
                <w:u w:val="none"/>
                <w:shd w:val="clear" w:fill="auto"/>
                <w:vertAlign w:val="baseline"/>
              </w:rPr>
            </w:pPr>
            <w:r>
              <w:rPr>
                <w:i w:val="0"/>
                <w:smallCaps w:val="0"/>
                <w:strike w:val="0"/>
                <w:color w:val="000000"/>
                <w:sz w:val="24"/>
                <w:szCs w:val="24"/>
                <w:u w:val="none"/>
                <w:shd w:val="clear" w:fill="auto"/>
                <w:vertAlign w:val="baseline"/>
                <w:rtl w:val="0"/>
              </w:rPr>
              <w:t>FE-2</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val="0"/>
                <w:smallCaps w:val="0"/>
                <w:strike w:val="0"/>
                <w:color w:val="000000"/>
                <w:sz w:val="24"/>
                <w:szCs w:val="24"/>
                <w:u w:val="none"/>
                <w:shd w:val="clear" w:fill="auto"/>
                <w:vertAlign w:val="baseline"/>
              </w:rPr>
            </w:pPr>
            <w:r>
              <w:rPr>
                <w:i w:val="0"/>
                <w:smallCaps w:val="0"/>
                <w:strike w:val="0"/>
                <w:color w:val="000000"/>
                <w:sz w:val="24"/>
                <w:szCs w:val="24"/>
                <w:u w:val="none"/>
                <w:shd w:val="clear" w:fill="auto"/>
                <w:vertAlign w:val="baseline"/>
                <w:rtl w:val="0"/>
              </w:rPr>
              <w:t>Login via MSS account</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val="0"/>
                <w:smallCaps w:val="0"/>
                <w:strike w:val="0"/>
                <w:color w:val="000000"/>
                <w:sz w:val="24"/>
                <w:szCs w:val="24"/>
                <w:u w:val="none"/>
                <w:shd w:val="clear" w:fill="auto"/>
                <w:vertAlign w:val="baseline"/>
              </w:rPr>
            </w:pPr>
          </w:p>
        </w:tc>
        <w:tc>
          <w:p>
            <w:pPr>
              <w:spacing w:after="0"/>
            </w:pPr>
            <w:r>
              <w:rPr>
                <w:rtl w:val="0"/>
              </w:rPr>
              <w:t>Full implement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7F7F7F" w:sz="4" w:space="0"/>
            <w:left w:val="single" w:color="000000" w:sz="4" w:space="0"/>
            <w:bottom w:val="single" w:color="7F7F7F"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val="0"/>
                <w:smallCaps w:val="0"/>
                <w:strike w:val="0"/>
                <w:color w:val="000000"/>
                <w:sz w:val="24"/>
                <w:szCs w:val="24"/>
                <w:u w:val="none"/>
                <w:shd w:val="clear" w:fill="auto"/>
                <w:vertAlign w:val="baseline"/>
              </w:rPr>
            </w:pPr>
            <w:r>
              <w:rPr>
                <w:i w:val="0"/>
                <w:smallCaps w:val="0"/>
                <w:strike w:val="0"/>
                <w:color w:val="000000"/>
                <w:sz w:val="24"/>
                <w:szCs w:val="24"/>
                <w:u w:val="none"/>
                <w:shd w:val="clear" w:fill="auto"/>
                <w:vertAlign w:val="baseline"/>
                <w:rtl w:val="0"/>
              </w:rPr>
              <w:t>FE-3</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val="0"/>
                <w:smallCaps w:val="0"/>
                <w:strike w:val="0"/>
                <w:color w:val="000000"/>
                <w:sz w:val="24"/>
                <w:szCs w:val="24"/>
                <w:u w:val="none"/>
                <w:shd w:val="clear" w:fill="auto"/>
                <w:vertAlign w:val="baseline"/>
              </w:rPr>
            </w:pPr>
            <w:r>
              <w:rPr>
                <w:i w:val="0"/>
                <w:smallCaps w:val="0"/>
                <w:strike w:val="0"/>
                <w:color w:val="000000"/>
                <w:sz w:val="24"/>
                <w:szCs w:val="24"/>
                <w:u w:val="none"/>
                <w:shd w:val="clear" w:fill="auto"/>
                <w:vertAlign w:val="baseline"/>
                <w:rtl w:val="0"/>
              </w:rPr>
              <w:t>Allow patient make appointment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val="0"/>
                <w:smallCaps w:val="0"/>
                <w:strike w:val="0"/>
                <w:color w:val="000000"/>
                <w:sz w:val="24"/>
                <w:szCs w:val="24"/>
                <w:u w:val="none"/>
                <w:shd w:val="clear" w:fill="auto"/>
                <w:vertAlign w:val="baseline"/>
              </w:rPr>
            </w:pPr>
          </w:p>
        </w:tc>
        <w:tc>
          <w:p>
            <w:pPr>
              <w:spacing w:after="0"/>
              <w:ind w:left="0" w:firstLine="0"/>
            </w:pPr>
            <w:r>
              <w:rPr>
                <w:rtl w:val="0"/>
              </w:rPr>
              <w:t xml:space="preserve">Improve the performance of solving requests and responses.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p>
            <w:pPr>
              <w:spacing w:after="0"/>
            </w:pPr>
            <w:r>
              <w:rPr>
                <w:rtl w:val="0"/>
              </w:rPr>
              <w:t>Full implement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7F7F7F" w:sz="4" w:space="0"/>
            <w:left w:val="single" w:color="000000" w:sz="4" w:space="0"/>
            <w:bottom w:val="single" w:color="7F7F7F"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55" w:hRule="atLeast"/>
        </w:trPr>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val="0"/>
                <w:smallCaps w:val="0"/>
                <w:strike w:val="0"/>
                <w:color w:val="000000"/>
                <w:sz w:val="24"/>
                <w:szCs w:val="24"/>
                <w:u w:val="none"/>
                <w:shd w:val="clear" w:fill="auto"/>
                <w:vertAlign w:val="baseline"/>
              </w:rPr>
            </w:pPr>
            <w:r>
              <w:rPr>
                <w:i w:val="0"/>
                <w:smallCaps w:val="0"/>
                <w:strike w:val="0"/>
                <w:color w:val="000000"/>
                <w:sz w:val="24"/>
                <w:szCs w:val="24"/>
                <w:u w:val="none"/>
                <w:shd w:val="clear" w:fill="auto"/>
                <w:vertAlign w:val="baseline"/>
                <w:rtl w:val="0"/>
              </w:rPr>
              <w:t>FE-4</w:t>
            </w:r>
          </w:p>
        </w:tc>
        <w:tc>
          <w:p>
            <w:pPr>
              <w:spacing w:after="0"/>
              <w:rPr>
                <w:i w:val="0"/>
                <w:smallCaps w:val="0"/>
                <w:strike w:val="0"/>
                <w:color w:val="000000"/>
                <w:sz w:val="24"/>
                <w:szCs w:val="24"/>
                <w:u w:val="none"/>
                <w:shd w:val="clear" w:fill="auto"/>
                <w:vertAlign w:val="baseline"/>
              </w:rPr>
            </w:pPr>
            <w:r>
              <w:rPr>
                <w:rtl w:val="0"/>
              </w:rPr>
              <w:t>Doctors can set their available time and create, update patient records</w:t>
            </w:r>
          </w:p>
        </w:tc>
        <w:tc>
          <w:p>
            <w:pPr>
              <w:spacing w:after="0"/>
              <w:rPr>
                <w:i w:val="0"/>
                <w:smallCaps w:val="0"/>
                <w:strike w:val="0"/>
                <w:color w:val="000000"/>
                <w:sz w:val="24"/>
                <w:szCs w:val="24"/>
                <w:u w:val="none"/>
                <w:shd w:val="clear" w:fill="auto"/>
                <w:vertAlign w:val="baseline"/>
              </w:rPr>
            </w:pPr>
            <w:r>
              <w:rPr>
                <w:rtl w:val="0"/>
              </w:rPr>
              <w:t xml:space="preserve">Improve the performance of solving requests and responses. </w:t>
            </w:r>
          </w:p>
        </w:tc>
        <w:tc>
          <w:p>
            <w:pPr>
              <w:spacing w:after="0"/>
            </w:pPr>
            <w:r>
              <w:rPr>
                <w:rtl w:val="0"/>
              </w:rPr>
              <w:t>Full implement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7F7F7F" w:sz="4" w:space="0"/>
            <w:left w:val="single" w:color="000000" w:sz="4" w:space="0"/>
            <w:bottom w:val="single" w:color="7F7F7F"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55" w:hRule="atLeast"/>
        </w:trPr>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val="0"/>
                <w:smallCaps w:val="0"/>
                <w:strike w:val="0"/>
                <w:color w:val="000000"/>
                <w:sz w:val="24"/>
                <w:szCs w:val="24"/>
                <w:u w:val="none"/>
                <w:shd w:val="clear" w:fill="auto"/>
                <w:vertAlign w:val="baseline"/>
              </w:rPr>
            </w:pPr>
            <w:r>
              <w:rPr>
                <w:i w:val="0"/>
                <w:smallCaps w:val="0"/>
                <w:strike w:val="0"/>
                <w:color w:val="000000"/>
                <w:sz w:val="24"/>
                <w:szCs w:val="24"/>
                <w:u w:val="none"/>
                <w:shd w:val="clear" w:fill="auto"/>
                <w:vertAlign w:val="baseline"/>
                <w:rtl w:val="0"/>
              </w:rPr>
              <w:t>FE-5</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val="0"/>
                <w:smallCaps w:val="0"/>
                <w:strike w:val="0"/>
                <w:color w:val="000000"/>
                <w:sz w:val="24"/>
                <w:szCs w:val="24"/>
                <w:u w:val="none"/>
                <w:shd w:val="clear" w:fill="auto"/>
                <w:vertAlign w:val="baseline"/>
              </w:rPr>
            </w:pPr>
            <w:r>
              <w:rPr>
                <w:i w:val="0"/>
                <w:smallCaps w:val="0"/>
                <w:strike w:val="0"/>
                <w:color w:val="000000"/>
                <w:sz w:val="24"/>
                <w:szCs w:val="24"/>
                <w:u w:val="none"/>
                <w:shd w:val="clear" w:fill="auto"/>
                <w:vertAlign w:val="baseline"/>
                <w:rtl w:val="0"/>
              </w:rPr>
              <w:t>Allow doctor can set their available time</w:t>
            </w:r>
          </w:p>
        </w:tc>
        <w:tc>
          <w:p>
            <w:pPr>
              <w:spacing w:after="0"/>
              <w:rPr>
                <w:i w:val="0"/>
                <w:smallCaps w:val="0"/>
                <w:strike w:val="0"/>
                <w:color w:val="000000"/>
                <w:sz w:val="24"/>
                <w:szCs w:val="24"/>
                <w:u w:val="none"/>
                <w:shd w:val="clear" w:fill="auto"/>
                <w:vertAlign w:val="baseline"/>
              </w:rPr>
            </w:pPr>
            <w:r>
              <w:rPr>
                <w:rtl w:val="0"/>
              </w:rPr>
              <w:t xml:space="preserve">Improve the performance of solving requests and responses. </w:t>
            </w:r>
          </w:p>
        </w:tc>
        <w:tc>
          <w:p>
            <w:pPr>
              <w:spacing w:after="0"/>
            </w:pPr>
            <w:r>
              <w:rPr>
                <w:rtl w:val="0"/>
              </w:rPr>
              <w:t>Full implement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bl>
    <w:p>
      <w:pPr>
        <w:pStyle w:val="3"/>
        <w:ind w:left="0" w:firstLine="0"/>
      </w:pPr>
      <w:bookmarkStart w:id="13" w:name="_heading=h.lnxbz9" w:colFirst="0" w:colLast="0"/>
      <w:bookmarkEnd w:id="13"/>
    </w:p>
    <w:p>
      <w:pPr>
        <w:pStyle w:val="3"/>
        <w:numPr>
          <w:ilvl w:val="1"/>
          <w:numId w:val="2"/>
        </w:numPr>
        <w:ind w:left="576" w:hanging="576"/>
      </w:pPr>
      <w:bookmarkStart w:id="14" w:name="_heading=h.35nkun2" w:colFirst="0" w:colLast="0"/>
      <w:bookmarkEnd w:id="14"/>
      <w:r>
        <w:rPr>
          <w:rtl w:val="0"/>
        </w:rPr>
        <w:t>Limitations and Exclusions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i w:val="0"/>
          <w:smallCaps w:val="0"/>
          <w:strike w:val="0"/>
          <w:color w:val="000000"/>
          <w:sz w:val="24"/>
          <w:szCs w:val="24"/>
          <w:shd w:val="clear" w:fill="auto"/>
          <w:vertAlign w:val="baseline"/>
        </w:rPr>
      </w:pPr>
      <w:r>
        <w:rPr>
          <w:i w:val="0"/>
          <w:smallCaps w:val="0"/>
          <w:strike w:val="0"/>
          <w:color w:val="000000"/>
          <w:sz w:val="24"/>
          <w:szCs w:val="24"/>
          <w:u w:val="none"/>
          <w:shd w:val="clear" w:fill="auto"/>
          <w:vertAlign w:val="baseline"/>
          <w:rtl w:val="0"/>
        </w:rPr>
        <w:t>In case of running out of drugs or medical equipment, medical staff will send links to buy at other pharmacies affiliated with the clinic.</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rPr>
      </w:pPr>
      <w:r>
        <w:rPr>
          <w:rtl w:val="0"/>
        </w:rPr>
        <w:t>The CMS shall be used only in urban areas due to the requirement of Internet connectivity.</w:t>
      </w:r>
    </w:p>
    <w:p>
      <w:pPr>
        <w:pStyle w:val="2"/>
        <w:numPr>
          <w:ilvl w:val="0"/>
          <w:numId w:val="2"/>
        </w:numPr>
        <w:ind w:left="432" w:hanging="432"/>
      </w:pPr>
      <w:bookmarkStart w:id="15" w:name="_heading=h.1ksv4uv" w:colFirst="0" w:colLast="0"/>
      <w:bookmarkEnd w:id="15"/>
      <w:r>
        <w:rPr>
          <w:rtl w:val="0"/>
        </w:rPr>
        <w:t>Business Context</w:t>
      </w:r>
    </w:p>
    <w:p>
      <w:pPr>
        <w:pStyle w:val="3"/>
        <w:numPr>
          <w:ilvl w:val="1"/>
          <w:numId w:val="2"/>
        </w:numPr>
        <w:ind w:left="576" w:hanging="576"/>
      </w:pPr>
      <w:bookmarkStart w:id="16" w:name="_heading=h.44sinio" w:colFirst="0" w:colLast="0"/>
      <w:bookmarkEnd w:id="16"/>
      <w:r>
        <w:rPr>
          <w:rtl w:val="0"/>
        </w:rPr>
        <w:t>Stakeholder Profiles</w:t>
      </w:r>
    </w:p>
    <w:tbl>
      <w:tblPr>
        <w:tblStyle w:val="43"/>
        <w:tblW w:w="9360" w:type="dxa"/>
        <w:tblInd w:w="0" w:type="dxa"/>
        <w:tblBorders>
          <w:top w:val="single" w:color="7F7F7F" w:sz="4" w:space="0"/>
          <w:left w:val="single" w:color="000000" w:sz="4" w:space="0"/>
          <w:bottom w:val="single" w:color="7F7F7F"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72"/>
        <w:gridCol w:w="1872"/>
        <w:gridCol w:w="1872"/>
        <w:gridCol w:w="1872"/>
        <w:gridCol w:w="1872"/>
      </w:tblGrid>
      <w:tr>
        <w:tblPrEx>
          <w:tblBorders>
            <w:top w:val="single" w:color="7F7F7F" w:sz="4" w:space="0"/>
            <w:left w:val="single" w:color="000000" w:sz="4" w:space="0"/>
            <w:bottom w:val="single" w:color="7F7F7F"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p>
            <w:pPr>
              <w:spacing w:after="0"/>
              <w:rPr>
                <w:b/>
                <w:sz w:val="24"/>
                <w:szCs w:val="24"/>
              </w:rPr>
            </w:pPr>
            <w:r>
              <w:rPr>
                <w:b/>
                <w:sz w:val="24"/>
                <w:szCs w:val="24"/>
                <w:rtl w:val="0"/>
              </w:rPr>
              <w:t>Stakeholder</w:t>
            </w:r>
          </w:p>
        </w:tc>
        <w:tc>
          <w:p>
            <w:pPr>
              <w:spacing w:after="0"/>
              <w:rPr>
                <w:b/>
                <w:sz w:val="24"/>
                <w:szCs w:val="24"/>
              </w:rPr>
            </w:pPr>
            <w:r>
              <w:rPr>
                <w:b/>
                <w:sz w:val="24"/>
                <w:szCs w:val="24"/>
                <w:rtl w:val="0"/>
              </w:rPr>
              <w:t>Major value</w:t>
            </w:r>
          </w:p>
        </w:tc>
        <w:tc>
          <w:p>
            <w:pPr>
              <w:spacing w:after="0"/>
              <w:rPr>
                <w:b/>
                <w:sz w:val="24"/>
                <w:szCs w:val="24"/>
              </w:rPr>
            </w:pPr>
            <w:r>
              <w:rPr>
                <w:b/>
                <w:sz w:val="24"/>
                <w:szCs w:val="24"/>
                <w:rtl w:val="0"/>
              </w:rPr>
              <w:t xml:space="preserve">Attitude </w:t>
            </w:r>
          </w:p>
        </w:tc>
        <w:tc>
          <w:p>
            <w:pPr>
              <w:spacing w:after="0"/>
              <w:rPr>
                <w:b/>
                <w:sz w:val="24"/>
                <w:szCs w:val="24"/>
              </w:rPr>
            </w:pPr>
            <w:r>
              <w:rPr>
                <w:b/>
                <w:sz w:val="24"/>
                <w:szCs w:val="24"/>
                <w:rtl w:val="0"/>
              </w:rPr>
              <w:t>Interest</w:t>
            </w:r>
          </w:p>
        </w:tc>
        <w:tc>
          <w:p>
            <w:pPr>
              <w:spacing w:after="0"/>
              <w:rPr>
                <w:b/>
                <w:sz w:val="24"/>
                <w:szCs w:val="24"/>
              </w:rPr>
            </w:pPr>
            <w:r>
              <w:rPr>
                <w:b/>
                <w:sz w:val="24"/>
                <w:szCs w:val="24"/>
                <w:rtl w:val="0"/>
              </w:rPr>
              <w:t>Constraints</w:t>
            </w:r>
          </w:p>
        </w:tc>
      </w:tr>
      <w:tr>
        <w:tblPrEx>
          <w:tblBorders>
            <w:top w:val="single" w:color="7F7F7F" w:sz="4" w:space="0"/>
            <w:left w:val="single" w:color="000000" w:sz="4" w:space="0"/>
            <w:bottom w:val="single" w:color="7F7F7F"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rPr>
                <w:sz w:val="24"/>
                <w:szCs w:val="24"/>
              </w:rPr>
            </w:pPr>
            <w:r>
              <w:rPr>
                <w:sz w:val="24"/>
                <w:szCs w:val="24"/>
                <w:rtl w:val="0"/>
              </w:rPr>
              <w:t>DOCTER</w:t>
            </w:r>
          </w:p>
        </w:tc>
        <w:tc>
          <w:p>
            <w:pPr>
              <w:spacing w:after="0"/>
              <w:rPr>
                <w:color w:val="000000"/>
                <w:sz w:val="24"/>
                <w:szCs w:val="24"/>
              </w:rPr>
            </w:pPr>
            <w:r>
              <w:rPr>
                <w:color w:val="000000"/>
                <w:sz w:val="24"/>
                <w:szCs w:val="24"/>
                <w:rtl w:val="0"/>
              </w:rPr>
              <w:t>Easy managing patients and look after of more patients in less time</w:t>
            </w:r>
          </w:p>
        </w:tc>
        <w:tc>
          <w:p>
            <w:pPr>
              <w:spacing w:after="0"/>
              <w:rPr>
                <w:color w:val="000000"/>
                <w:sz w:val="24"/>
                <w:szCs w:val="24"/>
              </w:rPr>
            </w:pPr>
            <w:r>
              <w:rPr>
                <w:color w:val="000000"/>
                <w:sz w:val="24"/>
                <w:szCs w:val="24"/>
                <w:rtl w:val="0"/>
              </w:rPr>
              <w:t>Strong commitment</w:t>
            </w:r>
          </w:p>
          <w:p>
            <w:pPr>
              <w:spacing w:after="0"/>
              <w:rPr>
                <w:sz w:val="24"/>
                <w:szCs w:val="24"/>
              </w:rPr>
            </w:pPr>
          </w:p>
        </w:tc>
        <w:tc>
          <w:p>
            <w:pPr>
              <w:spacing w:after="0"/>
              <w:rPr>
                <w:color w:val="000000"/>
                <w:sz w:val="24"/>
                <w:szCs w:val="24"/>
              </w:rPr>
            </w:pPr>
            <w:r>
              <w:rPr>
                <w:color w:val="000000"/>
                <w:sz w:val="24"/>
                <w:szCs w:val="24"/>
                <w:rtl w:val="0"/>
              </w:rPr>
              <w:t>Time saving simplicity of use</w:t>
            </w:r>
          </w:p>
          <w:p>
            <w:pPr>
              <w:spacing w:after="0"/>
              <w:rPr>
                <w:sz w:val="24"/>
                <w:szCs w:val="24"/>
              </w:rPr>
            </w:pPr>
          </w:p>
        </w:tc>
        <w:tc>
          <w:p>
            <w:pPr>
              <w:spacing w:after="0"/>
              <w:rPr>
                <w:color w:val="000000"/>
                <w:sz w:val="24"/>
                <w:szCs w:val="24"/>
              </w:rPr>
            </w:pPr>
            <w:r>
              <w:rPr>
                <w:color w:val="000000"/>
                <w:sz w:val="24"/>
                <w:szCs w:val="24"/>
                <w:rtl w:val="0"/>
              </w:rPr>
              <w:t>Need internet and devices for Access</w:t>
            </w:r>
          </w:p>
          <w:p>
            <w:pPr>
              <w:spacing w:after="0"/>
              <w:rPr>
                <w:sz w:val="24"/>
                <w:szCs w:val="24"/>
              </w:rPr>
            </w:pPr>
          </w:p>
        </w:tc>
      </w:tr>
      <w:tr>
        <w:tblPrEx>
          <w:tblBorders>
            <w:top w:val="single" w:color="7F7F7F" w:sz="4" w:space="0"/>
            <w:left w:val="single" w:color="000000" w:sz="4" w:space="0"/>
            <w:bottom w:val="single" w:color="7F7F7F"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rPr>
                <w:sz w:val="24"/>
                <w:szCs w:val="24"/>
              </w:rPr>
            </w:pPr>
            <w:r>
              <w:rPr>
                <w:rtl w:val="0"/>
              </w:rPr>
              <w:t>PATIENTS</w:t>
            </w:r>
          </w:p>
        </w:tc>
        <w:tc>
          <w:p>
            <w:pPr>
              <w:spacing w:after="0"/>
              <w:rPr>
                <w:color w:val="000000"/>
                <w:sz w:val="24"/>
                <w:szCs w:val="24"/>
              </w:rPr>
            </w:pPr>
            <w:r>
              <w:rPr>
                <w:color w:val="000000"/>
                <w:sz w:val="24"/>
                <w:szCs w:val="24"/>
                <w:rtl w:val="0"/>
              </w:rPr>
              <w:t>Easily taking appointment from specialists</w:t>
            </w:r>
          </w:p>
          <w:p>
            <w:pPr>
              <w:spacing w:after="0"/>
              <w:rPr>
                <w:sz w:val="24"/>
                <w:szCs w:val="24"/>
              </w:rPr>
            </w:pPr>
          </w:p>
        </w:tc>
        <w:tc>
          <w:p>
            <w:pPr>
              <w:spacing w:after="0"/>
              <w:rPr>
                <w:i w:val="0"/>
                <w:sz w:val="24"/>
                <w:szCs w:val="24"/>
              </w:rPr>
            </w:pPr>
            <w:r>
              <w:rPr>
                <w:color w:val="000000"/>
                <w:sz w:val="24"/>
                <w:szCs w:val="24"/>
                <w:rtl w:val="0"/>
              </w:rPr>
              <w:t xml:space="preserve">Strong </w:t>
            </w:r>
            <w:r>
              <w:rPr>
                <w:i w:val="0"/>
                <w:sz w:val="24"/>
                <w:szCs w:val="24"/>
                <w:rtl w:val="0"/>
              </w:rPr>
              <w:t>enthusiasm</w:t>
            </w:r>
          </w:p>
          <w:p>
            <w:pPr>
              <w:spacing w:after="0"/>
              <w:rPr>
                <w:sz w:val="24"/>
                <w:szCs w:val="24"/>
              </w:rPr>
            </w:pPr>
          </w:p>
        </w:tc>
        <w:tc>
          <w:p>
            <w:pPr>
              <w:spacing w:after="0"/>
              <w:rPr>
                <w:color w:val="000000"/>
                <w:sz w:val="24"/>
                <w:szCs w:val="24"/>
              </w:rPr>
            </w:pPr>
            <w:r>
              <w:rPr>
                <w:i w:val="0"/>
                <w:sz w:val="24"/>
                <w:szCs w:val="24"/>
                <w:rtl w:val="0"/>
              </w:rPr>
              <w:t xml:space="preserve">Reliability </w:t>
            </w:r>
            <w:r>
              <w:rPr>
                <w:color w:val="000000"/>
                <w:sz w:val="24"/>
                <w:szCs w:val="24"/>
                <w:rtl w:val="0"/>
              </w:rPr>
              <w:t>and saving of time</w:t>
            </w:r>
          </w:p>
          <w:p>
            <w:pPr>
              <w:spacing w:after="0"/>
              <w:rPr>
                <w:sz w:val="24"/>
                <w:szCs w:val="24"/>
              </w:rPr>
            </w:pPr>
          </w:p>
        </w:tc>
        <w:tc>
          <w:p>
            <w:pPr>
              <w:spacing w:after="0"/>
              <w:rPr>
                <w:color w:val="000000"/>
                <w:sz w:val="24"/>
                <w:szCs w:val="24"/>
              </w:rPr>
            </w:pPr>
            <w:r>
              <w:rPr>
                <w:color w:val="000000"/>
                <w:sz w:val="24"/>
                <w:szCs w:val="24"/>
                <w:rtl w:val="0"/>
              </w:rPr>
              <w:t>May know the use of app and have cooperative internet access and device</w:t>
            </w:r>
          </w:p>
          <w:p>
            <w:pPr>
              <w:spacing w:after="0"/>
              <w:rPr>
                <w:sz w:val="24"/>
                <w:szCs w:val="24"/>
              </w:rPr>
            </w:pPr>
          </w:p>
        </w:tc>
      </w:tr>
      <w:tr>
        <w:tblPrEx>
          <w:tblBorders>
            <w:top w:val="single" w:color="7F7F7F" w:sz="4" w:space="0"/>
            <w:left w:val="single" w:color="000000" w:sz="4" w:space="0"/>
            <w:bottom w:val="single" w:color="7F7F7F"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665" w:hRule="atLeast"/>
        </w:trPr>
        <w:tc>
          <w:p>
            <w:pPr>
              <w:spacing w:after="0"/>
              <w:rPr>
                <w:sz w:val="24"/>
                <w:szCs w:val="24"/>
              </w:rPr>
            </w:pPr>
            <w:r>
              <w:rPr>
                <w:sz w:val="24"/>
                <w:szCs w:val="24"/>
                <w:rtl w:val="0"/>
              </w:rPr>
              <w:t>NURSE</w:t>
            </w:r>
          </w:p>
        </w:tc>
        <w:tc>
          <w:p>
            <w:pPr>
              <w:spacing w:after="0"/>
              <w:rPr>
                <w:i/>
                <w:sz w:val="24"/>
                <w:szCs w:val="24"/>
              </w:rPr>
            </w:pPr>
            <w:r>
              <w:rPr>
                <w:i w:val="0"/>
                <w:sz w:val="24"/>
                <w:szCs w:val="24"/>
                <w:rtl w:val="0"/>
              </w:rPr>
              <w:t>Easily handling and higher patient satisfaction and less hectic</w:t>
            </w:r>
          </w:p>
        </w:tc>
        <w:tc>
          <w:p>
            <w:pPr>
              <w:spacing w:after="0"/>
              <w:rPr>
                <w:sz w:val="24"/>
                <w:szCs w:val="24"/>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 w:after="20" w:line="240" w:lineRule="auto"/>
              <w:ind w:left="0" w:right="0" w:firstLine="0"/>
              <w:jc w:val="left"/>
              <w:rPr>
                <w:i/>
                <w:smallCaps w:val="0"/>
                <w:strike w:val="0"/>
                <w:color w:val="000000"/>
                <w:sz w:val="20"/>
                <w:szCs w:val="20"/>
                <w:u w:val="none"/>
                <w:shd w:val="clear" w:fill="auto"/>
                <w:vertAlign w:val="baseline"/>
              </w:rPr>
            </w:pPr>
            <w:r>
              <w:rPr>
                <w:i w:val="0"/>
                <w:smallCaps w:val="0"/>
                <w:strike w:val="0"/>
                <w:color w:val="000000"/>
                <w:sz w:val="24"/>
                <w:szCs w:val="24"/>
                <w:u w:val="none"/>
                <w:shd w:val="clear" w:fill="auto"/>
                <w:vertAlign w:val="baseline"/>
                <w:rtl w:val="0"/>
              </w:rPr>
              <w:t>Job preservation</w:t>
            </w:r>
          </w:p>
          <w:p>
            <w:pPr>
              <w:spacing w:after="0"/>
              <w:rPr>
                <w:sz w:val="24"/>
                <w:szCs w:val="24"/>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 w:after="20" w:line="240" w:lineRule="auto"/>
              <w:ind w:left="0" w:right="0" w:firstLine="0"/>
              <w:jc w:val="left"/>
              <w:rPr>
                <w:i/>
                <w:smallCaps w:val="0"/>
                <w:strike w:val="0"/>
                <w:color w:val="000000"/>
                <w:sz w:val="20"/>
                <w:szCs w:val="20"/>
                <w:u w:val="none"/>
                <w:shd w:val="clear" w:fill="auto"/>
                <w:vertAlign w:val="baseline"/>
              </w:rPr>
            </w:pPr>
            <w:r>
              <w:rPr>
                <w:i w:val="0"/>
                <w:smallCaps w:val="0"/>
                <w:strike w:val="0"/>
                <w:color w:val="000000"/>
                <w:sz w:val="24"/>
                <w:szCs w:val="24"/>
                <w:u w:val="none"/>
                <w:shd w:val="clear" w:fill="auto"/>
                <w:vertAlign w:val="baseline"/>
                <w:rtl w:val="0"/>
              </w:rPr>
              <w:t>Training of staff for internet usage and software usage</w:t>
            </w:r>
          </w:p>
          <w:p>
            <w:pPr>
              <w:spacing w:after="0"/>
              <w:rPr>
                <w:sz w:val="24"/>
                <w:szCs w:val="24"/>
              </w:rPr>
            </w:pPr>
          </w:p>
        </w:tc>
      </w:tr>
      <w:tr>
        <w:tblPrEx>
          <w:tblBorders>
            <w:top w:val="single" w:color="7F7F7F" w:sz="4" w:space="0"/>
            <w:left w:val="single" w:color="000000" w:sz="4" w:space="0"/>
            <w:bottom w:val="single" w:color="7F7F7F"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rPr>
                <w:sz w:val="24"/>
                <w:szCs w:val="24"/>
              </w:rPr>
            </w:pPr>
            <w:r>
              <w:rPr>
                <w:sz w:val="24"/>
                <w:szCs w:val="24"/>
                <w:rtl w:val="0"/>
              </w:rPr>
              <w:t>PAYROLL DEPARTMENT</w:t>
            </w:r>
          </w:p>
        </w:tc>
        <w:tc>
          <w:p>
            <w:pPr>
              <w:spacing w:after="0"/>
              <w:rPr>
                <w:color w:val="000000"/>
                <w:sz w:val="24"/>
                <w:szCs w:val="24"/>
              </w:rPr>
            </w:pPr>
            <w:r>
              <w:rPr>
                <w:color w:val="000000"/>
                <w:sz w:val="24"/>
                <w:szCs w:val="24"/>
                <w:rtl w:val="0"/>
              </w:rPr>
              <w:t>No benefit</w:t>
            </w:r>
          </w:p>
          <w:p>
            <w:pPr>
              <w:spacing w:after="0"/>
              <w:rPr>
                <w:sz w:val="24"/>
                <w:szCs w:val="24"/>
              </w:rPr>
            </w:pPr>
          </w:p>
        </w:tc>
        <w:tc>
          <w:p>
            <w:pPr>
              <w:spacing w:after="0"/>
              <w:rPr>
                <w:color w:val="000000"/>
                <w:sz w:val="24"/>
                <w:szCs w:val="24"/>
              </w:rPr>
            </w:pPr>
            <w:r>
              <w:rPr>
                <w:color w:val="000000"/>
                <w:sz w:val="24"/>
                <w:szCs w:val="24"/>
                <w:rtl w:val="0"/>
              </w:rPr>
              <w:t>Recognize the value to the company and employees so that good relationship is maintained</w:t>
            </w:r>
          </w:p>
          <w:p>
            <w:pPr>
              <w:spacing w:after="0"/>
              <w:rPr>
                <w:sz w:val="24"/>
                <w:szCs w:val="24"/>
              </w:rPr>
            </w:pPr>
          </w:p>
        </w:tc>
        <w:tc>
          <w:p>
            <w:pPr>
              <w:spacing w:after="0"/>
              <w:rPr>
                <w:color w:val="000000"/>
                <w:sz w:val="24"/>
                <w:szCs w:val="24"/>
              </w:rPr>
            </w:pPr>
            <w:r>
              <w:rPr>
                <w:color w:val="000000"/>
                <w:sz w:val="24"/>
                <w:szCs w:val="24"/>
                <w:rtl w:val="0"/>
              </w:rPr>
              <w:t>Helping people at their vulnerable times</w:t>
            </w:r>
          </w:p>
          <w:p>
            <w:pPr>
              <w:spacing w:after="0"/>
              <w:rPr>
                <w:sz w:val="24"/>
                <w:szCs w:val="24"/>
              </w:rPr>
            </w:pPr>
          </w:p>
        </w:tc>
        <w:tc>
          <w:p>
            <w:pPr>
              <w:spacing w:after="0"/>
              <w:rPr>
                <w:color w:val="000000"/>
                <w:sz w:val="24"/>
                <w:szCs w:val="24"/>
              </w:rPr>
            </w:pPr>
            <w:r>
              <w:rPr>
                <w:color w:val="000000"/>
                <w:sz w:val="24"/>
                <w:szCs w:val="24"/>
                <w:rtl w:val="0"/>
              </w:rPr>
              <w:t>No resources</w:t>
            </w:r>
          </w:p>
          <w:p>
            <w:pPr>
              <w:spacing w:after="0"/>
              <w:rPr>
                <w:color w:val="000000"/>
                <w:sz w:val="24"/>
                <w:szCs w:val="24"/>
              </w:rPr>
            </w:pPr>
            <w:r>
              <w:rPr>
                <w:color w:val="000000"/>
                <w:sz w:val="24"/>
                <w:szCs w:val="24"/>
                <w:rtl w:val="0"/>
              </w:rPr>
              <w:t>Yet committed to make software charges</w:t>
            </w:r>
          </w:p>
          <w:p>
            <w:pPr>
              <w:spacing w:after="0"/>
              <w:rPr>
                <w:sz w:val="24"/>
                <w:szCs w:val="24"/>
              </w:rPr>
            </w:pPr>
          </w:p>
        </w:tc>
      </w:tr>
      <w:tr>
        <w:tblPrEx>
          <w:tblBorders>
            <w:top w:val="single" w:color="7F7F7F" w:sz="4" w:space="0"/>
            <w:left w:val="single" w:color="000000" w:sz="4" w:space="0"/>
            <w:bottom w:val="single" w:color="7F7F7F"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rPr>
                <w:sz w:val="24"/>
                <w:szCs w:val="24"/>
              </w:rPr>
            </w:pPr>
            <w:r>
              <w:rPr>
                <w:sz w:val="24"/>
                <w:szCs w:val="24"/>
                <w:rtl w:val="0"/>
              </w:rPr>
              <w:t>MEDICAL STORE</w:t>
            </w:r>
          </w:p>
        </w:tc>
        <w:tc>
          <w:p>
            <w:pPr>
              <w:spacing w:after="0"/>
              <w:rPr>
                <w:color w:val="000000"/>
                <w:sz w:val="24"/>
                <w:szCs w:val="24"/>
              </w:rPr>
            </w:pPr>
            <w:r>
              <w:rPr>
                <w:color w:val="000000"/>
                <w:sz w:val="24"/>
                <w:szCs w:val="24"/>
                <w:rtl w:val="0"/>
              </w:rPr>
              <w:t>Customer satisfaction and easy dealing with orders</w:t>
            </w:r>
          </w:p>
          <w:p>
            <w:pPr>
              <w:spacing w:after="0"/>
              <w:rPr>
                <w:sz w:val="24"/>
                <w:szCs w:val="24"/>
              </w:rPr>
            </w:pPr>
          </w:p>
        </w:tc>
        <w:tc>
          <w:p>
            <w:pPr>
              <w:spacing w:after="0"/>
              <w:rPr>
                <w:sz w:val="24"/>
                <w:szCs w:val="24"/>
              </w:rPr>
            </w:pPr>
          </w:p>
        </w:tc>
        <w:tc>
          <w:p>
            <w:pPr>
              <w:spacing w:after="0"/>
              <w:rPr>
                <w:color w:val="000000"/>
                <w:sz w:val="24"/>
                <w:szCs w:val="24"/>
              </w:rPr>
            </w:pPr>
            <w:r>
              <w:rPr>
                <w:color w:val="000000"/>
                <w:sz w:val="24"/>
                <w:szCs w:val="24"/>
                <w:rtl w:val="0"/>
              </w:rPr>
              <w:t xml:space="preserve">Better and easily earning </w:t>
            </w:r>
          </w:p>
          <w:p>
            <w:pPr>
              <w:spacing w:after="0"/>
              <w:rPr>
                <w:color w:val="000000"/>
                <w:sz w:val="24"/>
                <w:szCs w:val="24"/>
              </w:rPr>
            </w:pPr>
            <w:r>
              <w:rPr>
                <w:color w:val="000000"/>
                <w:sz w:val="24"/>
                <w:szCs w:val="24"/>
                <w:rtl w:val="0"/>
              </w:rPr>
              <w:t>Earn more money in less time</w:t>
            </w:r>
          </w:p>
          <w:p>
            <w:pPr>
              <w:spacing w:after="0"/>
              <w:rPr>
                <w:sz w:val="24"/>
                <w:szCs w:val="24"/>
              </w:rPr>
            </w:pPr>
          </w:p>
        </w:tc>
        <w:tc>
          <w:p>
            <w:pPr>
              <w:spacing w:after="0"/>
              <w:rPr>
                <w:color w:val="000000"/>
                <w:sz w:val="24"/>
                <w:szCs w:val="24"/>
              </w:rPr>
            </w:pPr>
            <w:r>
              <w:rPr>
                <w:color w:val="000000"/>
                <w:sz w:val="24"/>
                <w:szCs w:val="24"/>
                <w:rtl w:val="0"/>
              </w:rPr>
              <w:t>Use to know the acceptance of order and use of software.</w:t>
            </w:r>
          </w:p>
          <w:p>
            <w:pPr>
              <w:spacing w:after="0"/>
              <w:rPr>
                <w:sz w:val="24"/>
                <w:szCs w:val="24"/>
              </w:rPr>
            </w:pPr>
          </w:p>
        </w:tc>
      </w:tr>
    </w:tbl>
    <w:p/>
    <w:p/>
    <w:p>
      <w:pPr>
        <w:rPr>
          <w:sz w:val="24"/>
          <w:szCs w:val="24"/>
        </w:rPr>
      </w:pPr>
    </w:p>
    <w:p>
      <w:pPr>
        <w:pStyle w:val="3"/>
        <w:numPr>
          <w:ilvl w:val="1"/>
          <w:numId w:val="2"/>
        </w:numPr>
        <w:ind w:left="576" w:hanging="576"/>
      </w:pPr>
      <w:bookmarkStart w:id="17" w:name="_heading=h.2jxsxqh" w:colFirst="0" w:colLast="0"/>
      <w:bookmarkEnd w:id="17"/>
      <w:r>
        <w:rPr>
          <w:rtl w:val="0"/>
        </w:rPr>
        <w:t>Project Priorities</w:t>
      </w:r>
    </w:p>
    <w:p/>
    <w:tbl>
      <w:tblPr>
        <w:tblStyle w:val="44"/>
        <w:tblW w:w="9361" w:type="dxa"/>
        <w:tblInd w:w="0" w:type="dxa"/>
        <w:tblBorders>
          <w:top w:val="single" w:color="7F7F7F" w:sz="4" w:space="0"/>
          <w:left w:val="single" w:color="000000" w:sz="4" w:space="0"/>
          <w:bottom w:val="single" w:color="7F7F7F"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79"/>
        <w:gridCol w:w="2063"/>
        <w:gridCol w:w="2063"/>
        <w:gridCol w:w="2656"/>
      </w:tblGrid>
      <w:tr>
        <w:tblPrEx>
          <w:tblBorders>
            <w:top w:val="single" w:color="7F7F7F" w:sz="4" w:space="0"/>
            <w:left w:val="single" w:color="000000" w:sz="4" w:space="0"/>
            <w:bottom w:val="single" w:color="7F7F7F"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Pr>
          <w:p>
            <w:pPr>
              <w:spacing w:after="0"/>
              <w:rPr>
                <w:b/>
                <w:sz w:val="24"/>
                <w:szCs w:val="24"/>
              </w:rPr>
            </w:pPr>
            <w:r>
              <w:rPr>
                <w:b/>
                <w:sz w:val="24"/>
                <w:szCs w:val="24"/>
                <w:rtl w:val="0"/>
              </w:rPr>
              <w:t>DIMENSION</w:t>
            </w:r>
          </w:p>
        </w:tc>
        <w:tc>
          <w:tcPr>
            <w:tcBorders>
              <w:top w:val="single" w:color="000000" w:sz="8" w:space="0"/>
              <w:left w:val="single" w:color="000000" w:sz="8" w:space="0"/>
              <w:bottom w:val="single" w:color="000000" w:sz="8" w:space="0"/>
              <w:right w:val="single" w:color="000000" w:sz="8" w:space="0"/>
            </w:tcBorders>
          </w:tcPr>
          <w:p>
            <w:pPr>
              <w:spacing w:after="0"/>
              <w:rPr>
                <w:b/>
                <w:color w:val="000000"/>
                <w:sz w:val="24"/>
                <w:szCs w:val="24"/>
              </w:rPr>
            </w:pPr>
            <w:r>
              <w:rPr>
                <w:b/>
                <w:color w:val="000000"/>
                <w:sz w:val="24"/>
                <w:szCs w:val="24"/>
                <w:rtl w:val="0"/>
              </w:rPr>
              <w:t>CONSTRAINTS</w:t>
            </w:r>
          </w:p>
        </w:tc>
        <w:tc>
          <w:tcPr>
            <w:tcBorders>
              <w:top w:val="single" w:color="000000" w:sz="8" w:space="0"/>
              <w:left w:val="single" w:color="000000" w:sz="8" w:space="0"/>
              <w:bottom w:val="single" w:color="000000" w:sz="8" w:space="0"/>
              <w:right w:val="single" w:color="000000" w:sz="8" w:space="0"/>
            </w:tcBorders>
          </w:tcPr>
          <w:p>
            <w:pPr>
              <w:spacing w:after="0"/>
              <w:rPr>
                <w:b/>
                <w:color w:val="000000"/>
                <w:sz w:val="24"/>
                <w:szCs w:val="24"/>
              </w:rPr>
            </w:pPr>
            <w:r>
              <w:rPr>
                <w:b/>
                <w:color w:val="000000"/>
                <w:sz w:val="24"/>
                <w:szCs w:val="24"/>
                <w:rtl w:val="0"/>
              </w:rPr>
              <w:t>DRIVER</w:t>
            </w:r>
          </w:p>
        </w:tc>
        <w:tc>
          <w:tcPr>
            <w:tcBorders>
              <w:top w:val="single" w:color="000000" w:sz="8" w:space="0"/>
              <w:left w:val="single" w:color="000000" w:sz="8" w:space="0"/>
              <w:bottom w:val="single" w:color="000000" w:sz="8" w:space="0"/>
              <w:right w:val="single" w:color="000000" w:sz="8" w:space="0"/>
            </w:tcBorders>
          </w:tcPr>
          <w:p>
            <w:pPr>
              <w:spacing w:after="0"/>
              <w:rPr>
                <w:b/>
                <w:color w:val="000000"/>
                <w:sz w:val="24"/>
                <w:szCs w:val="24"/>
              </w:rPr>
            </w:pPr>
            <w:r>
              <w:rPr>
                <w:b/>
                <w:color w:val="000000"/>
                <w:sz w:val="24"/>
                <w:szCs w:val="24"/>
                <w:rtl w:val="0"/>
              </w:rPr>
              <w:t>DEGREE  OF FREEDOM</w:t>
            </w:r>
          </w:p>
        </w:tc>
      </w:tr>
      <w:tr>
        <w:tblPrEx>
          <w:tblBorders>
            <w:top w:val="single" w:color="7F7F7F" w:sz="4" w:space="0"/>
            <w:left w:val="single" w:color="000000" w:sz="4" w:space="0"/>
            <w:bottom w:val="single" w:color="7F7F7F"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Pr>
          <w:p>
            <w:pPr>
              <w:spacing w:after="0"/>
              <w:rPr>
                <w:color w:val="000000"/>
                <w:sz w:val="24"/>
                <w:szCs w:val="24"/>
              </w:rPr>
            </w:pPr>
            <w:r>
              <w:rPr>
                <w:color w:val="000000"/>
                <w:sz w:val="24"/>
                <w:szCs w:val="24"/>
                <w:rtl w:val="0"/>
              </w:rPr>
              <w:t>FEATURES</w:t>
            </w:r>
          </w:p>
        </w:tc>
        <w:tc>
          <w:tcPr>
            <w:tcBorders>
              <w:top w:val="single" w:color="000000" w:sz="8" w:space="0"/>
              <w:left w:val="single" w:color="000000" w:sz="8" w:space="0"/>
              <w:bottom w:val="single" w:color="000000" w:sz="8" w:space="0"/>
              <w:right w:val="single" w:color="000000" w:sz="8" w:space="0"/>
            </w:tcBorders>
          </w:tcPr>
          <w:p>
            <w:pPr>
              <w:spacing w:after="0"/>
              <w:rPr>
                <w:color w:val="000000"/>
                <w:sz w:val="24"/>
                <w:szCs w:val="24"/>
              </w:rPr>
            </w:pPr>
            <w:r>
              <w:rPr>
                <w:color w:val="000000"/>
                <w:sz w:val="24"/>
                <w:szCs w:val="24"/>
                <w:rtl w:val="0"/>
              </w:rPr>
              <w:t>All features scheduled for release 1.0 must be fully operational</w:t>
            </w:r>
          </w:p>
        </w:tc>
        <w:tc>
          <w:tcPr>
            <w:tcBorders>
              <w:top w:val="single" w:color="000000" w:sz="8" w:space="0"/>
              <w:left w:val="single" w:color="000000" w:sz="8" w:space="0"/>
              <w:bottom w:val="single" w:color="000000" w:sz="8" w:space="0"/>
              <w:right w:val="single" w:color="000000" w:sz="8" w:space="0"/>
            </w:tcBorders>
          </w:tcPr>
          <w:p>
            <w:pPr>
              <w:spacing w:after="0"/>
              <w:rPr>
                <w:sz w:val="24"/>
                <w:szCs w:val="24"/>
              </w:rPr>
            </w:pPr>
            <w:r>
              <w:rPr>
                <w:sz w:val="24"/>
                <w:szCs w:val="24"/>
                <w:rtl w:val="0"/>
              </w:rPr>
              <w:t xml:space="preserve"> </w:t>
            </w:r>
          </w:p>
        </w:tc>
        <w:tc>
          <w:tcPr>
            <w:tcBorders>
              <w:top w:val="single" w:color="000000" w:sz="8" w:space="0"/>
              <w:left w:val="single" w:color="000000" w:sz="8" w:space="0"/>
              <w:bottom w:val="single" w:color="000000" w:sz="8" w:space="0"/>
              <w:right w:val="single" w:color="000000" w:sz="8" w:space="0"/>
            </w:tcBorders>
          </w:tcPr>
          <w:p>
            <w:pPr>
              <w:spacing w:after="0"/>
              <w:rPr>
                <w:sz w:val="24"/>
                <w:szCs w:val="24"/>
              </w:rPr>
            </w:pPr>
            <w:r>
              <w:rPr>
                <w:sz w:val="24"/>
                <w:szCs w:val="24"/>
                <w:rtl w:val="0"/>
              </w:rPr>
              <w:t xml:space="preserve"> </w:t>
            </w:r>
          </w:p>
        </w:tc>
      </w:tr>
      <w:tr>
        <w:tblPrEx>
          <w:tblBorders>
            <w:top w:val="single" w:color="7F7F7F" w:sz="4" w:space="0"/>
            <w:left w:val="single" w:color="000000" w:sz="4" w:space="0"/>
            <w:bottom w:val="single" w:color="7F7F7F"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Pr>
          <w:p>
            <w:pPr>
              <w:spacing w:after="0"/>
              <w:jc w:val="left"/>
              <w:rPr>
                <w:color w:val="000000"/>
                <w:sz w:val="24"/>
                <w:szCs w:val="24"/>
              </w:rPr>
            </w:pPr>
            <w:r>
              <w:rPr>
                <w:color w:val="000000"/>
                <w:sz w:val="24"/>
                <w:szCs w:val="24"/>
                <w:rtl w:val="0"/>
              </w:rPr>
              <w:t>QUALITY</w:t>
            </w:r>
          </w:p>
          <w:p>
            <w:pPr>
              <w:spacing w:after="0"/>
              <w:jc w:val="left"/>
              <w:rPr>
                <w:sz w:val="24"/>
                <w:szCs w:val="24"/>
              </w:rPr>
            </w:pPr>
            <w:r>
              <w:rPr>
                <w:sz w:val="24"/>
                <w:szCs w:val="24"/>
                <w:rtl w:val="0"/>
              </w:rPr>
              <w:t xml:space="preserve"> </w:t>
            </w:r>
          </w:p>
        </w:tc>
        <w:tc>
          <w:tcPr>
            <w:tcBorders>
              <w:top w:val="single" w:color="000000" w:sz="8" w:space="0"/>
              <w:left w:val="single" w:color="000000" w:sz="8" w:space="0"/>
              <w:bottom w:val="single" w:color="000000" w:sz="8" w:space="0"/>
              <w:right w:val="single" w:color="000000" w:sz="8" w:space="0"/>
            </w:tcBorders>
          </w:tcPr>
          <w:p>
            <w:pPr>
              <w:spacing w:after="0"/>
              <w:jc w:val="left"/>
              <w:rPr>
                <w:sz w:val="24"/>
                <w:szCs w:val="24"/>
              </w:rPr>
            </w:pPr>
            <w:r>
              <w:rPr>
                <w:sz w:val="24"/>
                <w:szCs w:val="24"/>
                <w:rtl w:val="0"/>
              </w:rPr>
              <w:t>95% of user acceptance tests must pass; all security tests must pass</w:t>
            </w:r>
          </w:p>
          <w:p>
            <w:pPr>
              <w:spacing w:after="0"/>
              <w:jc w:val="left"/>
              <w:rPr>
                <w:color w:val="000000"/>
                <w:sz w:val="24"/>
                <w:szCs w:val="24"/>
              </w:rPr>
            </w:pPr>
          </w:p>
        </w:tc>
        <w:tc>
          <w:tcPr>
            <w:tcBorders>
              <w:top w:val="single" w:color="000000" w:sz="8" w:space="0"/>
              <w:left w:val="single" w:color="000000" w:sz="8" w:space="0"/>
              <w:bottom w:val="single" w:color="000000" w:sz="8" w:space="0"/>
              <w:right w:val="single" w:color="000000" w:sz="8" w:space="0"/>
            </w:tcBorders>
          </w:tcPr>
          <w:p>
            <w:pPr>
              <w:spacing w:after="0"/>
              <w:jc w:val="left"/>
              <w:rPr>
                <w:sz w:val="24"/>
                <w:szCs w:val="24"/>
              </w:rPr>
            </w:pPr>
            <w:r>
              <w:rPr>
                <w:sz w:val="24"/>
                <w:szCs w:val="24"/>
                <w:rtl w:val="0"/>
              </w:rPr>
              <w:t xml:space="preserve"> </w:t>
            </w:r>
          </w:p>
        </w:tc>
        <w:tc>
          <w:tcPr>
            <w:tcBorders>
              <w:top w:val="single" w:color="000000" w:sz="8" w:space="0"/>
              <w:left w:val="single" w:color="000000" w:sz="8" w:space="0"/>
              <w:bottom w:val="single" w:color="000000" w:sz="8" w:space="0"/>
              <w:right w:val="single" w:color="000000" w:sz="8" w:space="0"/>
            </w:tcBorders>
          </w:tcPr>
          <w:p>
            <w:pPr>
              <w:spacing w:after="0"/>
              <w:jc w:val="left"/>
              <w:rPr>
                <w:sz w:val="24"/>
                <w:szCs w:val="24"/>
              </w:rPr>
            </w:pPr>
            <w:r>
              <w:rPr>
                <w:sz w:val="24"/>
                <w:szCs w:val="24"/>
                <w:rtl w:val="0"/>
              </w:rPr>
              <w:t xml:space="preserve"> </w:t>
            </w:r>
          </w:p>
        </w:tc>
      </w:tr>
      <w:tr>
        <w:tblPrEx>
          <w:tblBorders>
            <w:top w:val="single" w:color="7F7F7F" w:sz="4" w:space="0"/>
            <w:left w:val="single" w:color="000000" w:sz="4" w:space="0"/>
            <w:bottom w:val="single" w:color="7F7F7F"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Pr>
          <w:p>
            <w:pPr>
              <w:spacing w:after="0"/>
              <w:rPr>
                <w:color w:val="000000"/>
                <w:sz w:val="24"/>
                <w:szCs w:val="24"/>
              </w:rPr>
            </w:pPr>
            <w:r>
              <w:rPr>
                <w:color w:val="000000"/>
                <w:sz w:val="24"/>
                <w:szCs w:val="24"/>
                <w:rtl w:val="0"/>
              </w:rPr>
              <w:t>SCHEDULE</w:t>
            </w:r>
          </w:p>
        </w:tc>
        <w:tc>
          <w:tcPr>
            <w:tcBorders>
              <w:top w:val="single" w:color="000000" w:sz="8" w:space="0"/>
              <w:left w:val="single" w:color="000000" w:sz="8" w:space="0"/>
              <w:bottom w:val="single" w:color="000000" w:sz="8" w:space="0"/>
              <w:right w:val="single" w:color="000000" w:sz="8" w:space="0"/>
            </w:tcBorders>
          </w:tcPr>
          <w:p>
            <w:pPr>
              <w:spacing w:after="0"/>
              <w:rPr>
                <w:sz w:val="24"/>
                <w:szCs w:val="24"/>
              </w:rPr>
            </w:pPr>
            <w:r>
              <w:rPr>
                <w:sz w:val="24"/>
                <w:szCs w:val="24"/>
                <w:rtl w:val="0"/>
              </w:rPr>
              <w:t xml:space="preserve"> </w:t>
            </w:r>
          </w:p>
        </w:tc>
        <w:tc>
          <w:tcPr>
            <w:tcBorders>
              <w:top w:val="single" w:color="000000" w:sz="8" w:space="0"/>
              <w:left w:val="single" w:color="000000" w:sz="8" w:space="0"/>
              <w:bottom w:val="single" w:color="000000" w:sz="8" w:space="0"/>
              <w:right w:val="single" w:color="000000" w:sz="8" w:space="0"/>
            </w:tcBorders>
          </w:tcPr>
          <w:p>
            <w:pPr>
              <w:spacing w:after="0"/>
              <w:rPr>
                <w:sz w:val="24"/>
                <w:szCs w:val="24"/>
              </w:rPr>
            </w:pPr>
            <w:r>
              <w:rPr>
                <w:sz w:val="24"/>
                <w:szCs w:val="24"/>
                <w:rtl w:val="0"/>
              </w:rPr>
              <w:t xml:space="preserve"> </w:t>
            </w:r>
          </w:p>
        </w:tc>
        <w:tc>
          <w:tcPr>
            <w:tcBorders>
              <w:top w:val="single" w:color="000000" w:sz="8" w:space="0"/>
              <w:left w:val="single" w:color="000000" w:sz="8" w:space="0"/>
              <w:bottom w:val="single" w:color="000000" w:sz="8" w:space="0"/>
              <w:right w:val="single" w:color="000000" w:sz="8" w:space="0"/>
            </w:tcBorders>
          </w:tcPr>
          <w:p>
            <w:pPr>
              <w:spacing w:after="0"/>
              <w:rPr>
                <w:color w:val="000000"/>
                <w:sz w:val="24"/>
                <w:szCs w:val="24"/>
              </w:rPr>
            </w:pPr>
            <w:r>
              <w:rPr>
                <w:color w:val="000000"/>
                <w:sz w:val="24"/>
                <w:szCs w:val="24"/>
                <w:rtl w:val="0"/>
              </w:rPr>
              <w:t>Release 1 planned to be available by end of next year, release 2 by end of Q2: overrun of up to 2 weeks acceptable without sponsor review</w:t>
            </w:r>
          </w:p>
        </w:tc>
      </w:tr>
      <w:tr>
        <w:tblPrEx>
          <w:tblBorders>
            <w:top w:val="single" w:color="7F7F7F" w:sz="4" w:space="0"/>
            <w:left w:val="single" w:color="000000" w:sz="4" w:space="0"/>
            <w:bottom w:val="single" w:color="7F7F7F"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Pr>
          <w:p>
            <w:pPr>
              <w:spacing w:after="0"/>
              <w:rPr>
                <w:color w:val="000000"/>
                <w:sz w:val="24"/>
                <w:szCs w:val="24"/>
              </w:rPr>
            </w:pPr>
            <w:r>
              <w:rPr>
                <w:color w:val="000000"/>
                <w:sz w:val="24"/>
                <w:szCs w:val="24"/>
                <w:rtl w:val="0"/>
              </w:rPr>
              <w:t>COST</w:t>
            </w:r>
          </w:p>
        </w:tc>
        <w:tc>
          <w:tcPr>
            <w:tcBorders>
              <w:top w:val="single" w:color="000000" w:sz="8" w:space="0"/>
              <w:left w:val="single" w:color="000000" w:sz="8" w:space="0"/>
              <w:bottom w:val="single" w:color="000000" w:sz="8" w:space="0"/>
              <w:right w:val="single" w:color="000000" w:sz="8" w:space="0"/>
            </w:tcBorders>
          </w:tcPr>
          <w:p>
            <w:pPr>
              <w:spacing w:after="0"/>
              <w:rPr>
                <w:sz w:val="24"/>
                <w:szCs w:val="24"/>
              </w:rPr>
            </w:pPr>
            <w:r>
              <w:rPr>
                <w:sz w:val="24"/>
                <w:szCs w:val="24"/>
                <w:rtl w:val="0"/>
              </w:rPr>
              <w:t xml:space="preserve"> </w:t>
            </w:r>
          </w:p>
        </w:tc>
        <w:tc>
          <w:tcPr>
            <w:tcBorders>
              <w:top w:val="single" w:color="000000" w:sz="8" w:space="0"/>
              <w:left w:val="single" w:color="000000" w:sz="8" w:space="0"/>
              <w:bottom w:val="single" w:color="000000" w:sz="8" w:space="0"/>
              <w:right w:val="single" w:color="000000" w:sz="8" w:space="0"/>
            </w:tcBorders>
          </w:tcPr>
          <w:p>
            <w:pPr>
              <w:spacing w:after="0"/>
              <w:rPr>
                <w:sz w:val="24"/>
                <w:szCs w:val="24"/>
              </w:rPr>
            </w:pPr>
            <w:r>
              <w:rPr>
                <w:sz w:val="24"/>
                <w:szCs w:val="24"/>
                <w:rtl w:val="0"/>
              </w:rPr>
              <w:t xml:space="preserve"> </w:t>
            </w:r>
          </w:p>
        </w:tc>
        <w:tc>
          <w:tcPr>
            <w:tcBorders>
              <w:top w:val="single" w:color="000000" w:sz="8" w:space="0"/>
              <w:left w:val="single" w:color="000000" w:sz="8" w:space="0"/>
              <w:bottom w:val="single" w:color="000000" w:sz="8" w:space="0"/>
              <w:right w:val="single" w:color="000000" w:sz="8" w:space="0"/>
            </w:tcBorders>
          </w:tcPr>
          <w:p>
            <w:pPr>
              <w:spacing w:after="0"/>
              <w:rPr>
                <w:color w:val="000000"/>
                <w:sz w:val="24"/>
                <w:szCs w:val="24"/>
              </w:rPr>
            </w:pPr>
            <w:r>
              <w:rPr>
                <w:color w:val="000000"/>
                <w:sz w:val="24"/>
                <w:szCs w:val="24"/>
                <w:rtl w:val="0"/>
              </w:rPr>
              <w:t>Budget overrun up to 15% acceptable without sponsor review.</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val="0"/>
          <w:smallCaps w:val="0"/>
          <w:strike w:val="0"/>
          <w:color w:val="000000"/>
          <w:sz w:val="22"/>
          <w:szCs w:val="22"/>
          <w:u w:val="none"/>
          <w:shd w:val="clear" w:fill="auto"/>
          <w:vertAlign w:val="baseline"/>
        </w:rPr>
      </w:pPr>
    </w:p>
    <w:p>
      <w:pPr>
        <w:pStyle w:val="3"/>
        <w:numPr>
          <w:ilvl w:val="1"/>
          <w:numId w:val="2"/>
        </w:numPr>
        <w:ind w:left="576" w:hanging="576"/>
      </w:pPr>
      <w:bookmarkStart w:id="18" w:name="_heading=h.z337ya" w:colFirst="0" w:colLast="0"/>
      <w:bookmarkEnd w:id="18"/>
      <w:r>
        <w:rPr>
          <w:rtl w:val="0"/>
        </w:rPr>
        <w:t xml:space="preserve">Deployment Considerations </w:t>
      </w:r>
    </w:p>
    <w:p>
      <w:r>
        <w:rPr>
          <w:rtl w:val="0"/>
        </w:rPr>
        <w:t>After developing and testing, the final step is to deploy the website to the internet. Apps will have to be developed for IOS and Android smartphones and tablets as part of the second release, with corresponding apps for tablets to follow for the third release. We may need to train the doctor and nurse before letting them fully control the system. We also need a short video to teach the patient how to use the new system to take the appointment. Videos no more than five minutes in length shall be developed to train users in both the Internet-based and app-based versions of CMS. The new website version will support by all modern browsers including Firefox (v28.0.0), Chrome (v29.0.0 or higher), Opera (v12.1.0 or higher), Safari (v6.1.0), Safari on iOS  (v7.0.0), Android Browser (v4.4.4), Chrome for Android (v94.0.0). Moreover, The mobile version will support all devices which need 1GB or higher, and running on  ISO (v7.0.0 or higher) or Android (7.0 Nougat or higher).</w:t>
      </w:r>
    </w:p>
    <w:p>
      <w:r>
        <w:rPr>
          <w:rtl w:val="0"/>
        </w:rPr>
        <w:t xml:space="preserve">   </w:t>
      </w:r>
    </w:p>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smallCaps w:val="0"/>
          <w:strike w:val="0"/>
          <w:color w:val="000000"/>
          <w:sz w:val="22"/>
          <w:szCs w:val="22"/>
          <w:u w:val="none"/>
          <w:shd w:val="clear" w:fill="auto"/>
          <w:vertAlign w:val="baseline"/>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Noto Sans Symbols">
    <w:altName w:val="000 Anime Ace 02 [TeddyBear]"/>
    <w:panose1 w:val="00000000000000000000"/>
    <w:charset w:val="00"/>
    <w:family w:val="auto"/>
    <w:pitch w:val="default"/>
    <w:sig w:usb0="00000000" w:usb1="00000000" w:usb2="00000000" w:usb3="00000000" w:csb0="00000000" w:csb1="00000000"/>
  </w:font>
  <w:font w:name="000 Anime Ace 02 [TeddyBear]">
    <w:panose1 w:val="02000500000000000000"/>
    <w:charset w:val="00"/>
    <w:family w:val="auto"/>
    <w:pitch w:val="default"/>
    <w:sig w:usb0="800000A7" w:usb1="5000004A" w:usb2="00000000" w:usb3="00000000" w:csb0="20000111" w:csb1="41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tbl>
    <w:tblPr>
      <w:tblStyle w:val="46"/>
      <w:tblW w:w="9360" w:type="dxa"/>
      <w:tblInd w:w="0" w:type="dxa"/>
      <w:tblBorders>
        <w:top w:val="single" w:color="7F7F7F" w:sz="4" w:space="0"/>
        <w:left w:val="single" w:color="000000" w:sz="4" w:space="0"/>
        <w:bottom w:val="single" w:color="7F7F7F"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20"/>
      <w:gridCol w:w="3120"/>
      <w:gridCol w:w="3120"/>
    </w:tblGrid>
    <w:tr>
      <w:tblPrEx>
        <w:tblBorders>
          <w:top w:val="single" w:color="7F7F7F" w:sz="4" w:space="0"/>
          <w:left w:val="single" w:color="000000" w:sz="4" w:space="0"/>
          <w:bottom w:val="single" w:color="7F7F7F"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115" w:right="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i/>
              <w:smallCaps w:val="0"/>
              <w:strike w:val="0"/>
              <w:color w:val="000000"/>
              <w:sz w:val="20"/>
              <w:szCs w:val="20"/>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115" w:firstLine="0"/>
            <w:jc w:val="right"/>
            <w:rPr>
              <w:rFonts w:ascii="Times New Roman" w:hAnsi="Times New Roman" w:eastAsia="Times New Roman" w:cs="Times New Roman"/>
              <w:b/>
              <w:i/>
              <w:smallCaps w:val="0"/>
              <w:strike w:val="0"/>
              <w:color w:val="000000"/>
              <w:sz w:val="20"/>
              <w:szCs w:val="20"/>
              <w:u w:val="none"/>
              <w:shd w:val="clear" w:fill="auto"/>
              <w:vertAlign w:val="baseline"/>
            </w:rPr>
          </w:pP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i/>
        <w:smallCaps w:val="0"/>
        <w:strike w:val="0"/>
        <w:color w:val="000000"/>
        <w:sz w:val="20"/>
        <w:szCs w:val="20"/>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i/>
        <w:smallCaps w:val="0"/>
        <w:strike w:val="0"/>
        <w:color w:val="000000"/>
        <w:sz w:val="20"/>
        <w:szCs w:val="20"/>
        <w:u w:val="none"/>
        <w:shd w:val="clear" w:fill="auto"/>
        <w:vertAlign w:val="baseline"/>
      </w:rPr>
    </w:pPr>
    <w:r>
      <w:rPr>
        <w:rFonts w:ascii="Times New Roman" w:hAnsi="Times New Roman" w:eastAsia="Times New Roman" w:cs="Times New Roman"/>
        <w:b/>
        <w:i/>
        <w:smallCaps w:val="0"/>
        <w:strike w:val="0"/>
        <w:color w:val="000000"/>
        <w:sz w:val="20"/>
        <w:szCs w:val="20"/>
        <w:u w:val="none"/>
        <w:shd w:val="clear" w:fill="auto"/>
        <w:vertAlign w:val="baseline"/>
        <w:rtl w:val="0"/>
      </w:rPr>
      <w:t>Copyright © 2021 by Group 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i/>
        <w:smallCaps w:val="0"/>
        <w:strike w:val="0"/>
        <w:color w:val="000000"/>
        <w:sz w:val="20"/>
        <w:szCs w:val="20"/>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i/>
        <w:smallCaps w:val="0"/>
        <w:strike w:val="0"/>
        <w:color w:val="000000"/>
        <w:sz w:val="20"/>
        <w:szCs w:val="20"/>
        <w:u w:val="none"/>
        <w:shd w:val="clear" w:fill="auto"/>
        <w:vertAlign w:val="baseline"/>
      </w:rPr>
    </w:pPr>
    <w:r>
      <w:rPr>
        <w:rFonts w:ascii="Times New Roman" w:hAnsi="Times New Roman" w:eastAsia="Times New Roman" w:cs="Times New Roman"/>
        <w:b/>
        <w:i/>
        <w:smallCaps w:val="0"/>
        <w:strike w:val="0"/>
        <w:color w:val="000000"/>
        <w:sz w:val="20"/>
        <w:szCs w:val="20"/>
        <w:u w:val="none"/>
        <w:shd w:val="clear" w:fill="auto"/>
        <w:vertAlign w:val="baseline"/>
        <w:rtl w:val="0"/>
      </w:rPr>
      <w:t xml:space="preserve">Copyright © 2021 by Group </w:t>
    </w:r>
    <w:r>
      <w:rPr>
        <w:b/>
        <w:i/>
        <w:sz w:val="20"/>
        <w:szCs w:val="20"/>
        <w:rtl w:val="0"/>
      </w:rPr>
      <w:t>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i/>
        <w:smallCaps w:val="0"/>
        <w:strike w:val="0"/>
        <w:color w:val="000000"/>
        <w:sz w:val="20"/>
        <w:szCs w:val="20"/>
        <w:u w:val="none"/>
        <w:shd w:val="clear" w:fill="auto"/>
        <w:vertAlign w:val="baseline"/>
      </w:rPr>
    </w:pPr>
    <w:r>
      <w:rPr>
        <w:rFonts w:ascii="Times New Roman" w:hAnsi="Times New Roman" w:eastAsia="Times New Roman" w:cs="Times New Roman"/>
        <w:b/>
        <w:i/>
        <w:smallCaps w:val="0"/>
        <w:strike w:val="0"/>
        <w:color w:val="000000"/>
        <w:sz w:val="20"/>
        <w:szCs w:val="20"/>
        <w:u w:val="none"/>
        <w:shd w:val="clear" w:fill="auto"/>
        <w:vertAlign w:val="baseline"/>
        <w:rtl w:val="0"/>
      </w:rPr>
      <w:t xml:space="preserve">Copyright © 2021 by Group </w:t>
    </w:r>
    <w:r>
      <w:rPr>
        <w:b/>
        <w:i/>
        <w:sz w:val="20"/>
        <w:szCs w:val="20"/>
        <w:rtl w:val="0"/>
      </w:rPr>
      <w:t>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i/>
        <w:smallCaps w:val="0"/>
        <w:strike w:val="0"/>
        <w:color w:val="000000"/>
        <w:sz w:val="20"/>
        <w:szCs w:val="20"/>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smallCaps w:val="0"/>
        <w:strike w:val="0"/>
        <w:color w:val="000000"/>
        <w:sz w:val="22"/>
        <w:szCs w:val="22"/>
        <w:u w:val="none"/>
        <w:shd w:val="clear" w:fill="auto"/>
        <w:vertAlign w:val="baseline"/>
      </w:rPr>
    </w:pPr>
  </w:p>
  <w:tbl>
    <w:tblPr>
      <w:tblStyle w:val="45"/>
      <w:tblW w:w="9360" w:type="dxa"/>
      <w:tblInd w:w="0" w:type="dxa"/>
      <w:tblBorders>
        <w:top w:val="single" w:color="7F7F7F" w:sz="4" w:space="0"/>
        <w:left w:val="single" w:color="000000" w:sz="4" w:space="0"/>
        <w:bottom w:val="single" w:color="7F7F7F"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20"/>
      <w:gridCol w:w="3120"/>
      <w:gridCol w:w="3120"/>
    </w:tblGrid>
    <w:tr>
      <w:tblPrEx>
        <w:tblBorders>
          <w:top w:val="single" w:color="7F7F7F" w:sz="4" w:space="0"/>
          <w:left w:val="single" w:color="000000" w:sz="4" w:space="0"/>
          <w:bottom w:val="single" w:color="7F7F7F"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115" w:right="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i/>
              <w:smallCaps w:val="0"/>
              <w:strike w:val="0"/>
              <w:color w:val="000000"/>
              <w:sz w:val="20"/>
              <w:szCs w:val="20"/>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115" w:firstLine="0"/>
            <w:jc w:val="right"/>
            <w:rPr>
              <w:rFonts w:ascii="Times New Roman" w:hAnsi="Times New Roman" w:eastAsia="Times New Roman" w:cs="Times New Roman"/>
              <w:b/>
              <w:i/>
              <w:smallCaps w:val="0"/>
              <w:strike w:val="0"/>
              <w:color w:val="000000"/>
              <w:sz w:val="20"/>
              <w:szCs w:val="20"/>
              <w:u w:val="none"/>
              <w:shd w:val="clear" w:fill="auto"/>
              <w:vertAlign w:val="baseline"/>
            </w:rPr>
          </w:pP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i/>
        <w:smallCaps w:val="0"/>
        <w:strike w:val="0"/>
        <w:color w:val="000000"/>
        <w:sz w:val="20"/>
        <w:szCs w:val="20"/>
        <w:u w:val="none"/>
        <w:shd w:val="clear" w:fill="auto"/>
        <w:vertAlign w:val="baseline"/>
      </w:rPr>
    </w:pPr>
    <w:r>
      <w:rPr>
        <w:rFonts w:ascii="Times New Roman" w:hAnsi="Times New Roman" w:eastAsia="Times New Roman" w:cs="Times New Roman"/>
        <w:b/>
        <w:i/>
        <w:smallCaps w:val="0"/>
        <w:strike w:val="0"/>
        <w:color w:val="000000"/>
        <w:sz w:val="20"/>
        <w:szCs w:val="20"/>
        <w:u w:val="none"/>
        <w:shd w:val="clear" w:fill="auto"/>
        <w:vertAlign w:val="baseline"/>
        <w:rtl w:val="0"/>
      </w:rPr>
      <w:t>Vision and Scope for Clinic Management System                                                                                               Page 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i/>
        <w:smallCaps w:val="0"/>
        <w:strike w:val="0"/>
        <w:color w:val="000000"/>
        <w:sz w:val="20"/>
        <w:szCs w:val="20"/>
        <w:u w:val="none"/>
        <w:shd w:val="clear" w:fill="auto"/>
        <w:vertAlign w:val="baseline"/>
      </w:rPr>
    </w:pPr>
    <w:r>
      <w:rPr>
        <w:rFonts w:ascii="Times New Roman" w:hAnsi="Times New Roman" w:eastAsia="Times New Roman" w:cs="Times New Roman"/>
        <w:b/>
        <w:i/>
        <w:smallCaps w:val="0"/>
        <w:strike w:val="0"/>
        <w:color w:val="000000"/>
        <w:sz w:val="20"/>
        <w:szCs w:val="20"/>
        <w:u w:val="none"/>
        <w:shd w:val="clear" w:fill="auto"/>
        <w:vertAlign w:val="baseline"/>
        <w:rtl w:val="0"/>
      </w:rPr>
      <w:t>Vision and Scope for Clinic Management System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
    <w:nsid w:val="0053208E"/>
    <w:multiLevelType w:val="multilevel"/>
    <w:tmpl w:val="0053208E"/>
    <w:lvl w:ilvl="0" w:tentative="0">
      <w:start w:val="1"/>
      <w:numFmt w:val="decimal"/>
      <w:pStyle w:val="2"/>
      <w:lvlText w:val="%1."/>
      <w:lvlJc w:val="left"/>
      <w:pPr>
        <w:ind w:left="360" w:hanging="360"/>
      </w:pPr>
    </w:lvl>
    <w:lvl w:ilvl="1" w:tentative="0">
      <w:start w:val="1"/>
      <w:numFmt w:val="lowerLetter"/>
      <w:pStyle w:val="3"/>
      <w:lvlText w:val="%2."/>
      <w:lvlJc w:val="left"/>
      <w:pPr>
        <w:ind w:left="1080" w:hanging="360"/>
      </w:pPr>
    </w:lvl>
    <w:lvl w:ilvl="2" w:tentative="0">
      <w:start w:val="1"/>
      <w:numFmt w:val="lowerRoman"/>
      <w:pStyle w:val="4"/>
      <w:lvlText w:val="%3."/>
      <w:lvlJc w:val="right"/>
      <w:pPr>
        <w:ind w:left="1800" w:hanging="180"/>
      </w:pPr>
    </w:lvl>
    <w:lvl w:ilvl="3" w:tentative="0">
      <w:start w:val="1"/>
      <w:numFmt w:val="decimal"/>
      <w:pStyle w:val="5"/>
      <w:lvlText w:val="%4."/>
      <w:lvlJc w:val="left"/>
      <w:pPr>
        <w:ind w:left="2520" w:hanging="360"/>
      </w:pPr>
    </w:lvl>
    <w:lvl w:ilvl="4" w:tentative="0">
      <w:start w:val="1"/>
      <w:numFmt w:val="lowerLetter"/>
      <w:pStyle w:val="6"/>
      <w:lvlText w:val="%5."/>
      <w:lvlJc w:val="left"/>
      <w:pPr>
        <w:ind w:left="3240" w:hanging="360"/>
      </w:pPr>
    </w:lvl>
    <w:lvl w:ilvl="5" w:tentative="0">
      <w:start w:val="1"/>
      <w:numFmt w:val="lowerRoman"/>
      <w:pStyle w:val="7"/>
      <w:lvlText w:val="%6."/>
      <w:lvlJc w:val="right"/>
      <w:pPr>
        <w:ind w:left="3960" w:hanging="180"/>
      </w:pPr>
    </w:lvl>
    <w:lvl w:ilvl="6" w:tentative="0">
      <w:start w:val="1"/>
      <w:numFmt w:val="decimal"/>
      <w:pStyle w:val="8"/>
      <w:lvlText w:val="%7."/>
      <w:lvlJc w:val="left"/>
      <w:pPr>
        <w:ind w:left="4680" w:hanging="360"/>
      </w:pPr>
    </w:lvl>
    <w:lvl w:ilvl="7" w:tentative="0">
      <w:start w:val="1"/>
      <w:numFmt w:val="lowerLetter"/>
      <w:pStyle w:val="9"/>
      <w:lvlText w:val="%8."/>
      <w:lvlJc w:val="left"/>
      <w:pPr>
        <w:ind w:left="5400" w:hanging="360"/>
      </w:pPr>
    </w:lvl>
    <w:lvl w:ilvl="8" w:tentative="0">
      <w:start w:val="1"/>
      <w:numFmt w:val="lowerRoman"/>
      <w:pStyle w:val="10"/>
      <w:lvlText w:val="%9."/>
      <w:lvlJc w:val="right"/>
      <w:pPr>
        <w:ind w:left="6120" w:hanging="180"/>
      </w:pPr>
    </w:lvl>
  </w:abstractNum>
  <w:abstractNum w:abstractNumId="2">
    <w:nsid w:val="59ADCABA"/>
    <w:multiLevelType w:val="multilevel"/>
    <w:tmpl w:val="59ADCABA"/>
    <w:lvl w:ilvl="0" w:tentative="0">
      <w:start w:val="1"/>
      <w:numFmt w:val="bullet"/>
      <w:lvlText w:val="-"/>
      <w:lvlJc w:val="left"/>
      <w:pPr>
        <w:ind w:left="720" w:hanging="360"/>
      </w:pPr>
      <w:rPr>
        <w:rFonts w:ascii="Calibri" w:hAnsi="Calibri" w:eastAsia="Calibri" w:cs="Calibri"/>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50524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exact"/>
    </w:pPr>
    <w:rPr>
      <w:sz w:val="24"/>
      <w:szCs w:val="24"/>
      <w:lang w:val="en-US"/>
    </w:rPr>
  </w:style>
  <w:style w:type="paragraph" w:styleId="2">
    <w:name w:val="heading 1"/>
    <w:basedOn w:val="1"/>
    <w:next w:val="1"/>
    <w:qFormat/>
    <w:uiPriority w:val="0"/>
    <w:pPr>
      <w:keepNext/>
      <w:numPr>
        <w:ilvl w:val="0"/>
        <w:numId w:val="1"/>
      </w:numPr>
      <w:spacing w:before="240" w:after="240"/>
      <w:outlineLvl w:val="0"/>
    </w:pPr>
    <w:rPr>
      <w:b/>
      <w:kern w:val="28"/>
      <w:sz w:val="36"/>
    </w:rPr>
  </w:style>
  <w:style w:type="paragraph" w:styleId="3">
    <w:name w:val="heading 2"/>
    <w:basedOn w:val="1"/>
    <w:next w:val="1"/>
    <w:qFormat/>
    <w:uiPriority w:val="0"/>
    <w:pPr>
      <w:keepNext/>
      <w:numPr>
        <w:ilvl w:val="1"/>
        <w:numId w:val="1"/>
      </w:numPr>
      <w:spacing w:before="240" w:after="240"/>
      <w:outlineLvl w:val="1"/>
    </w:pPr>
    <w:rPr>
      <w:b/>
      <w:sz w:val="28"/>
    </w:rPr>
  </w:style>
  <w:style w:type="paragraph" w:styleId="4">
    <w:name w:val="heading 3"/>
    <w:basedOn w:val="1"/>
    <w:next w:val="1"/>
    <w:qFormat/>
    <w:uiPriority w:val="0"/>
    <w:pPr>
      <w:numPr>
        <w:ilvl w:val="2"/>
        <w:numId w:val="1"/>
      </w:numPr>
      <w:spacing w:before="240" w:after="60"/>
      <w:outlineLvl w:val="2"/>
    </w:pPr>
  </w:style>
  <w:style w:type="paragraph" w:styleId="5">
    <w:name w:val="heading 4"/>
    <w:basedOn w:val="1"/>
    <w:next w:val="1"/>
    <w:qFormat/>
    <w:uiPriority w:val="0"/>
    <w:pPr>
      <w:keepNext/>
      <w:numPr>
        <w:ilvl w:val="3"/>
        <w:numId w:val="1"/>
      </w:numPr>
      <w:spacing w:before="240" w:after="60"/>
      <w:outlineLvl w:val="3"/>
    </w:pPr>
    <w:rPr>
      <w:rFonts w:ascii="Arial" w:hAnsi="Arial"/>
      <w:b/>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rPr>
      <w:rFonts w:ascii="Arial" w:hAnsi="Arial"/>
      <w:sz w:val="20"/>
    </w:rPr>
  </w:style>
  <w:style w:type="paragraph" w:styleId="9">
    <w:name w:val="heading 8"/>
    <w:basedOn w:val="1"/>
    <w:next w:val="1"/>
    <w:qFormat/>
    <w:uiPriority w:val="0"/>
    <w:pPr>
      <w:numPr>
        <w:ilvl w:val="7"/>
        <w:numId w:val="1"/>
      </w:numPr>
      <w:spacing w:before="240" w:after="60"/>
      <w:outlineLvl w:val="7"/>
    </w:pPr>
    <w:rPr>
      <w:rFonts w:ascii="Arial" w:hAnsi="Arial"/>
      <w:i/>
      <w:sz w:val="20"/>
    </w:rPr>
  </w:style>
  <w:style w:type="paragraph" w:styleId="10">
    <w:name w:val="heading 9"/>
    <w:basedOn w:val="1"/>
    <w:next w:val="1"/>
    <w:qFormat/>
    <w:uiPriority w:val="0"/>
    <w:pPr>
      <w:numPr>
        <w:ilvl w:val="8"/>
        <w:numId w:val="1"/>
      </w:numPr>
      <w:spacing w:before="240" w:after="60"/>
      <w:outlineLvl w:val="8"/>
    </w:pPr>
    <w:rPr>
      <w:rFonts w:ascii="Arial" w:hAnsi="Arial"/>
      <w:b/>
      <w:i/>
      <w:sz w:val="18"/>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uiPriority w:val="0"/>
    <w:rPr>
      <w:rFonts w:ascii="Arial" w:hAnsi="Arial"/>
      <w:i/>
      <w:sz w:val="22"/>
    </w:rPr>
  </w:style>
  <w:style w:type="paragraph" w:styleId="14">
    <w:name w:val="footer"/>
    <w:basedOn w:val="1"/>
    <w:uiPriority w:val="0"/>
    <w:pPr>
      <w:tabs>
        <w:tab w:val="center" w:pos="4680"/>
        <w:tab w:val="right" w:pos="9360"/>
      </w:tabs>
      <w:jc w:val="center"/>
    </w:pPr>
    <w:rPr>
      <w:b/>
      <w:i/>
      <w:sz w:val="20"/>
    </w:rPr>
  </w:style>
  <w:style w:type="paragraph" w:styleId="15">
    <w:name w:val="header"/>
    <w:basedOn w:val="1"/>
    <w:uiPriority w:val="0"/>
    <w:pPr>
      <w:tabs>
        <w:tab w:val="center" w:pos="4680"/>
        <w:tab w:val="right" w:pos="9360"/>
      </w:tabs>
    </w:pPr>
    <w:rPr>
      <w:b/>
      <w:i/>
      <w:sz w:val="20"/>
    </w:rPr>
  </w:style>
  <w:style w:type="paragraph" w:styleId="16">
    <w:name w:val="Normal Indent"/>
    <w:basedOn w:val="1"/>
    <w:qFormat/>
    <w:uiPriority w:val="0"/>
    <w:pPr>
      <w:ind w:left="720"/>
    </w:pPr>
  </w:style>
  <w:style w:type="paragraph" w:styleId="17">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8">
    <w:name w:val="Table Grid"/>
    <w:basedOn w:val="19"/>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
    <w:name w:val="Table Normal1"/>
    <w:qFormat/>
    <w:uiPriority w:val="0"/>
  </w:style>
  <w:style w:type="paragraph" w:styleId="20">
    <w:name w:val="Title"/>
    <w:basedOn w:val="1"/>
    <w:next w:val="1"/>
    <w:qFormat/>
    <w:uiPriority w:val="0"/>
    <w:pPr>
      <w:spacing w:before="240" w:after="720" w:line="240" w:lineRule="auto"/>
      <w:jc w:val="right"/>
    </w:pPr>
    <w:rPr>
      <w:rFonts w:ascii="Arial" w:hAnsi="Arial"/>
      <w:b/>
      <w:kern w:val="28"/>
      <w:sz w:val="64"/>
    </w:rPr>
  </w:style>
  <w:style w:type="paragraph" w:styleId="21">
    <w:name w:val="toc 1"/>
    <w:basedOn w:val="1"/>
    <w:next w:val="1"/>
    <w:uiPriority w:val="39"/>
    <w:pPr>
      <w:tabs>
        <w:tab w:val="left" w:pos="360"/>
        <w:tab w:val="right" w:leader="dot" w:pos="8630"/>
      </w:tabs>
    </w:pPr>
  </w:style>
  <w:style w:type="paragraph" w:styleId="22">
    <w:name w:val="toc 2"/>
    <w:basedOn w:val="1"/>
    <w:next w:val="1"/>
    <w:uiPriority w:val="39"/>
    <w:pPr>
      <w:tabs>
        <w:tab w:val="left" w:pos="800"/>
        <w:tab w:val="right" w:leader="dot" w:pos="8630"/>
      </w:tabs>
      <w:ind w:left="360"/>
    </w:pPr>
  </w:style>
  <w:style w:type="paragraph" w:styleId="23">
    <w:name w:val="toc 3"/>
    <w:basedOn w:val="1"/>
    <w:next w:val="1"/>
    <w:semiHidden/>
    <w:uiPriority w:val="0"/>
    <w:pPr>
      <w:ind w:left="480"/>
    </w:pPr>
  </w:style>
  <w:style w:type="paragraph" w:styleId="24">
    <w:name w:val="toc 4"/>
    <w:basedOn w:val="1"/>
    <w:next w:val="1"/>
    <w:semiHidden/>
    <w:uiPriority w:val="0"/>
    <w:pPr>
      <w:ind w:left="720"/>
    </w:pPr>
  </w:style>
  <w:style w:type="paragraph" w:styleId="25">
    <w:name w:val="toc 5"/>
    <w:basedOn w:val="1"/>
    <w:next w:val="1"/>
    <w:semiHidden/>
    <w:uiPriority w:val="0"/>
    <w:pPr>
      <w:ind w:left="960"/>
    </w:pPr>
  </w:style>
  <w:style w:type="paragraph" w:styleId="26">
    <w:name w:val="toc 6"/>
    <w:basedOn w:val="1"/>
    <w:next w:val="1"/>
    <w:semiHidden/>
    <w:uiPriority w:val="0"/>
    <w:pPr>
      <w:ind w:left="1200"/>
    </w:pPr>
  </w:style>
  <w:style w:type="paragraph" w:styleId="27">
    <w:name w:val="toc 7"/>
    <w:basedOn w:val="1"/>
    <w:next w:val="1"/>
    <w:semiHidden/>
    <w:uiPriority w:val="0"/>
    <w:pPr>
      <w:ind w:left="1440"/>
    </w:pPr>
  </w:style>
  <w:style w:type="paragraph" w:styleId="28">
    <w:name w:val="toc 8"/>
    <w:basedOn w:val="1"/>
    <w:next w:val="1"/>
    <w:semiHidden/>
    <w:uiPriority w:val="0"/>
    <w:pPr>
      <w:ind w:left="1680"/>
    </w:pPr>
  </w:style>
  <w:style w:type="paragraph" w:styleId="29">
    <w:name w:val="toc 9"/>
    <w:basedOn w:val="1"/>
    <w:next w:val="1"/>
    <w:semiHidden/>
    <w:uiPriority w:val="0"/>
    <w:pPr>
      <w:ind w:left="1920"/>
    </w:pPr>
  </w:style>
  <w:style w:type="paragraph" w:customStyle="1" w:styleId="30">
    <w:name w:val="table_left"/>
    <w:basedOn w:val="1"/>
    <w:uiPriority w:val="0"/>
    <w:pPr>
      <w:spacing w:before="20" w:after="20" w:line="220" w:lineRule="exact"/>
    </w:pPr>
    <w:rPr>
      <w:b/>
      <w:sz w:val="22"/>
    </w:rPr>
  </w:style>
  <w:style w:type="paragraph" w:customStyle="1" w:styleId="31">
    <w:name w:val="table_right"/>
    <w:basedOn w:val="30"/>
    <w:qFormat/>
    <w:uiPriority w:val="0"/>
    <w:rPr>
      <w:b w:val="0"/>
    </w:rPr>
  </w:style>
  <w:style w:type="paragraph" w:customStyle="1" w:styleId="32">
    <w:name w:val="line"/>
    <w:basedOn w:val="20"/>
    <w:uiPriority w:val="0"/>
    <w:pPr>
      <w:pBdr>
        <w:top w:val="single" w:color="auto" w:sz="36" w:space="1"/>
      </w:pBdr>
      <w:spacing w:after="0"/>
    </w:pPr>
    <w:rPr>
      <w:sz w:val="40"/>
    </w:rPr>
  </w:style>
  <w:style w:type="paragraph" w:customStyle="1" w:styleId="33">
    <w:name w:val="ByLine"/>
    <w:basedOn w:val="20"/>
    <w:uiPriority w:val="0"/>
    <w:rPr>
      <w:sz w:val="28"/>
    </w:rPr>
  </w:style>
  <w:style w:type="paragraph" w:customStyle="1" w:styleId="34">
    <w:name w:val="ChangeHistory Title"/>
    <w:basedOn w:val="1"/>
    <w:uiPriority w:val="0"/>
    <w:pPr>
      <w:keepNext/>
      <w:spacing w:before="60" w:after="60" w:line="240" w:lineRule="auto"/>
      <w:jc w:val="center"/>
    </w:pPr>
    <w:rPr>
      <w:rFonts w:ascii="Arial" w:hAnsi="Arial"/>
      <w:b/>
      <w:sz w:val="36"/>
    </w:rPr>
  </w:style>
  <w:style w:type="paragraph" w:customStyle="1" w:styleId="35">
    <w:name w:val="TOCEntry"/>
    <w:basedOn w:val="1"/>
    <w:uiPriority w:val="0"/>
    <w:pPr>
      <w:spacing w:before="120" w:line="240" w:lineRule="atLeast"/>
    </w:pPr>
    <w:rPr>
      <w:b/>
      <w:sz w:val="36"/>
    </w:rPr>
  </w:style>
  <w:style w:type="paragraph" w:customStyle="1" w:styleId="36">
    <w:name w:val="Table Text small"/>
    <w:basedOn w:val="1"/>
    <w:uiPriority w:val="0"/>
    <w:pPr>
      <w:spacing w:before="20" w:after="20"/>
    </w:pPr>
    <w:rPr>
      <w:rFonts w:ascii="Arial" w:hAnsi="Arial"/>
      <w:i/>
      <w:sz w:val="20"/>
    </w:rPr>
  </w:style>
  <w:style w:type="paragraph" w:customStyle="1" w:styleId="37">
    <w:name w:val="Normal Unindented"/>
    <w:basedOn w:val="1"/>
    <w:next w:val="16"/>
    <w:uiPriority w:val="0"/>
    <w:pPr>
      <w:spacing w:before="120" w:after="240" w:line="480" w:lineRule="auto"/>
    </w:pPr>
  </w:style>
  <w:style w:type="paragraph" w:customStyle="1" w:styleId="38">
    <w:name w:val="Normal (unindented)"/>
    <w:basedOn w:val="1"/>
    <w:qFormat/>
    <w:uiPriority w:val="0"/>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paragraph" w:styleId="39">
    <w:name w:val="List Paragraph"/>
    <w:basedOn w:val="1"/>
    <w:qFormat/>
    <w:uiPriority w:val="34"/>
    <w:pPr>
      <w:ind w:left="720"/>
      <w:contextualSpacing/>
    </w:pPr>
  </w:style>
  <w:style w:type="table" w:customStyle="1" w:styleId="40">
    <w:name w:val="Plain Table 2"/>
    <w:basedOn w:val="19"/>
    <w:qFormat/>
    <w:uiPriority w:val="42"/>
    <w:pPr>
      <w:spacing w:after="0" w:line="240" w:lineRule="auto"/>
    </w:pPr>
    <w:tblPr>
      <w:tblBorders>
        <w:top w:val="single" w:color="7E7E7E" w:themeColor="text1" w:themeTint="80" w:sz="4" w:space="0"/>
        <w:bottom w:val="single" w:color="7E7E7E" w:themeColor="text1" w:themeTint="80" w:sz="4" w:space="0"/>
      </w:tblBorders>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41">
    <w:name w:val="_Style 48"/>
    <w:basedOn w:val="19"/>
    <w:qFormat/>
    <w:uiPriority w:val="0"/>
    <w:tblPr>
      <w:tblCellMar>
        <w:top w:w="0" w:type="dxa"/>
        <w:left w:w="115" w:type="dxa"/>
        <w:bottom w:w="0" w:type="dxa"/>
        <w:right w:w="115" w:type="dxa"/>
      </w:tblCellMar>
    </w:tblPr>
  </w:style>
  <w:style w:type="table" w:customStyle="1" w:styleId="42">
    <w:name w:val="_Style 49"/>
    <w:basedOn w:val="19"/>
    <w:qFormat/>
    <w:uiPriority w:val="0"/>
    <w:pPr>
      <w:spacing w:after="0" w:line="240" w:lineRule="auto"/>
    </w:pPr>
    <w:tblPr>
      <w:tblCellMar>
        <w:top w:w="0" w:type="dxa"/>
        <w:left w:w="108" w:type="dxa"/>
        <w:bottom w:w="0" w:type="dxa"/>
        <w:right w:w="108" w:type="dxa"/>
      </w:tblCellMar>
    </w:tblPr>
  </w:style>
  <w:style w:type="table" w:customStyle="1" w:styleId="43">
    <w:name w:val="_Style 50"/>
    <w:basedOn w:val="19"/>
    <w:qFormat/>
    <w:uiPriority w:val="0"/>
    <w:pPr>
      <w:spacing w:after="0" w:line="240" w:lineRule="auto"/>
    </w:pPr>
    <w:tblPr>
      <w:tblCellMar>
        <w:top w:w="0" w:type="dxa"/>
        <w:left w:w="108" w:type="dxa"/>
        <w:bottom w:w="0" w:type="dxa"/>
        <w:right w:w="108" w:type="dxa"/>
      </w:tblCellMar>
    </w:tblPr>
  </w:style>
  <w:style w:type="table" w:customStyle="1" w:styleId="44">
    <w:name w:val="_Style 51"/>
    <w:basedOn w:val="19"/>
    <w:uiPriority w:val="0"/>
    <w:pPr>
      <w:spacing w:after="0" w:line="240" w:lineRule="auto"/>
    </w:pPr>
    <w:tblPr>
      <w:tblCellMar>
        <w:top w:w="0" w:type="dxa"/>
        <w:left w:w="108" w:type="dxa"/>
        <w:bottom w:w="0" w:type="dxa"/>
        <w:right w:w="108" w:type="dxa"/>
      </w:tblCellMar>
    </w:tblPr>
  </w:style>
  <w:style w:type="table" w:customStyle="1" w:styleId="45">
    <w:name w:val="_Style 52"/>
    <w:basedOn w:val="19"/>
    <w:uiPriority w:val="0"/>
    <w:pPr>
      <w:spacing w:after="0" w:line="240" w:lineRule="auto"/>
    </w:pPr>
    <w:tblPr>
      <w:tblCellMar>
        <w:top w:w="0" w:type="dxa"/>
        <w:left w:w="108" w:type="dxa"/>
        <w:bottom w:w="0" w:type="dxa"/>
        <w:right w:w="108" w:type="dxa"/>
      </w:tblCellMar>
    </w:tblPr>
  </w:style>
  <w:style w:type="table" w:customStyle="1" w:styleId="46">
    <w:name w:val="_Style 53"/>
    <w:basedOn w:val="19"/>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truK9rjRJ8X+rJ3aRq7H35UbPzw==">AMUW2mUR7iocX2bpDN8xlsJLl0hq0r+otHTsNJQwBhvzTDbdBAI6LCSR/oZGFykSmJwaJE9Rse1yJ1zZSZfzSaWVSGilEWCXhGo6o854n/j/956bGukRlkcGIfg0Bw7EdMhWXeUZb7Zw1HEtExwa1RzaVS7XZDP7LszkSbqs28DlagXWqQGlwObPga9ISNct9kqtwQy1l5IIsZ02zPKTPC1DlslY/TYus2MdwRjdHEUeuYSXdCUZYjn+r7ZlPFP4xpt1J3cNt/4Np+lpf+mSypiemMy9FrHWprkHUlI6Ki8oOxzpPZ733pBunSQ9PUYdQ+gW6cpst4DQ3nLVIBvax57dv5+dIHUB251wMFGfPeZiUBq63CI3iIB3qVkdsAkKiX+Xwg97EfR2</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7</Pages>
  <Words>1684</Words>
  <Characters>8969</Characters>
  <TotalTime>0</TotalTime>
  <ScaleCrop>false</ScaleCrop>
  <LinksUpToDate>false</LinksUpToDate>
  <CharactersWithSpaces>10744</CharactersWithSpaces>
  <Application>WPS Office_11.2.0.10351_F1E327BC-269C-435d-A152-05C5408002CA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2021-09-08T07:53:00Z</dcterms:created>
  <dc:creator>Karl Wiegers</dc:creator>
  <cp:lastModifiedBy>google1595254026</cp:lastModifiedBy>
  <dcterms:modified xsi:type="dcterms:W3CDTF">2021-11-12T04:28:28Z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254E2A9A7D6646679DF6DFD18C2011F3</vt:lpwstr>
  </property>
</Properties>
</file>